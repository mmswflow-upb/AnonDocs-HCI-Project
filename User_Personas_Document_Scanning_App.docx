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2FD89" w14:textId="16A19D7B" w:rsidR="00021487" w:rsidRPr="00143A07" w:rsidRDefault="00000000">
      <w:pPr>
        <w:pStyle w:val="Title"/>
        <w:rPr>
          <w:rFonts w:asciiTheme="minorBidi" w:hAnsiTheme="minorBidi" w:cstheme="minorBidi"/>
        </w:rPr>
      </w:pPr>
      <w:r w:rsidRPr="00143A07">
        <w:rPr>
          <w:rFonts w:asciiTheme="minorBidi" w:hAnsiTheme="minorBidi" w:cstheme="minorBidi"/>
        </w:rPr>
        <w:t xml:space="preserve">User Personas </w:t>
      </w:r>
      <w:r w:rsidR="00273FEE">
        <w:rPr>
          <w:rFonts w:asciiTheme="minorBidi" w:hAnsiTheme="minorBidi" w:cstheme="minorBidi"/>
        </w:rPr>
        <w:t xml:space="preserve">&amp; POVs </w:t>
      </w:r>
      <w:r w:rsidRPr="00143A07">
        <w:rPr>
          <w:rFonts w:asciiTheme="minorBidi" w:hAnsiTheme="minorBidi" w:cstheme="minorBidi"/>
        </w:rPr>
        <w:t xml:space="preserve">for </w:t>
      </w:r>
      <w:r w:rsidR="008626E2" w:rsidRPr="00143A07">
        <w:rPr>
          <w:rFonts w:asciiTheme="minorBidi" w:hAnsiTheme="minorBidi" w:cstheme="minorBidi"/>
        </w:rPr>
        <w:t>Anondocs</w:t>
      </w:r>
    </w:p>
    <w:p w14:paraId="20656C7A" w14:textId="4D65981F" w:rsidR="00021487" w:rsidRPr="00143A07" w:rsidRDefault="00000000">
      <w:pPr>
        <w:pStyle w:val="Heading1"/>
        <w:rPr>
          <w:rFonts w:asciiTheme="minorBidi" w:hAnsiTheme="minorBidi"/>
        </w:rPr>
      </w:pPr>
      <w:r w:rsidRPr="00143A07">
        <w:rPr>
          <w:rFonts w:asciiTheme="minorBidi" w:hAnsiTheme="minorBidi"/>
        </w:rPr>
        <w:t xml:space="preserve">Persona 1: </w:t>
      </w:r>
      <w:r w:rsidR="008A6C77" w:rsidRPr="00143A07">
        <w:rPr>
          <w:rFonts w:asciiTheme="minorBidi" w:hAnsiTheme="minorBidi"/>
        </w:rPr>
        <w:t>An</w:t>
      </w:r>
      <w:r w:rsidR="0073506A" w:rsidRPr="00143A07">
        <w:rPr>
          <w:rFonts w:asciiTheme="minorBidi" w:hAnsiTheme="minorBidi"/>
        </w:rPr>
        <w:t>a</w:t>
      </w:r>
    </w:p>
    <w:p w14:paraId="6DFF59F6" w14:textId="4D89B54D" w:rsidR="00021487" w:rsidRPr="00143A07" w:rsidRDefault="00000000">
      <w:pPr>
        <w:rPr>
          <w:rFonts w:asciiTheme="minorBidi" w:hAnsiTheme="minorBidi"/>
        </w:rPr>
      </w:pPr>
      <w:r w:rsidRPr="00143A07">
        <w:rPr>
          <w:rFonts w:asciiTheme="minorBidi" w:hAnsiTheme="minorBidi"/>
        </w:rPr>
        <w:t xml:space="preserve">1. Name: </w:t>
      </w:r>
      <w:r w:rsidR="00187A37" w:rsidRPr="00143A07">
        <w:rPr>
          <w:rFonts w:asciiTheme="minorBidi" w:hAnsiTheme="minorBidi"/>
        </w:rPr>
        <w:t>Ana</w:t>
      </w:r>
    </w:p>
    <w:p w14:paraId="782B23CE" w14:textId="44A05998" w:rsidR="00021487" w:rsidRPr="00143A07" w:rsidRDefault="00000000">
      <w:pPr>
        <w:rPr>
          <w:rFonts w:asciiTheme="minorBidi" w:hAnsiTheme="minorBidi"/>
        </w:rPr>
      </w:pPr>
      <w:r w:rsidRPr="00143A07">
        <w:rPr>
          <w:rFonts w:asciiTheme="minorBidi" w:hAnsiTheme="minorBidi"/>
        </w:rPr>
        <w:t>2. Age: 2</w:t>
      </w:r>
      <w:r w:rsidR="003F7CCF" w:rsidRPr="00143A07">
        <w:rPr>
          <w:rFonts w:asciiTheme="minorBidi" w:hAnsiTheme="minorBidi"/>
        </w:rPr>
        <w:t>1</w:t>
      </w:r>
    </w:p>
    <w:p w14:paraId="2A099657" w14:textId="77777777" w:rsidR="00021487" w:rsidRPr="00143A07" w:rsidRDefault="00000000">
      <w:pPr>
        <w:rPr>
          <w:rFonts w:asciiTheme="minorBidi" w:hAnsiTheme="minorBidi"/>
        </w:rPr>
      </w:pPr>
      <w:r w:rsidRPr="00143A07">
        <w:rPr>
          <w:rFonts w:asciiTheme="minorBidi" w:hAnsiTheme="minorBidi"/>
        </w:rPr>
        <w:t>3. Occupation: Computer Science Student (English track)</w:t>
      </w:r>
    </w:p>
    <w:p w14:paraId="4CD94EDD" w14:textId="4F23925D" w:rsidR="00021487" w:rsidRPr="00143A07" w:rsidRDefault="00000000">
      <w:pPr>
        <w:rPr>
          <w:rFonts w:asciiTheme="minorBidi" w:hAnsiTheme="minorBidi"/>
        </w:rPr>
      </w:pPr>
      <w:r w:rsidRPr="00143A07">
        <w:rPr>
          <w:rFonts w:asciiTheme="minorBidi" w:hAnsiTheme="minorBidi"/>
        </w:rPr>
        <w:t xml:space="preserve">4. Background: </w:t>
      </w:r>
      <w:r w:rsidR="00187A37" w:rsidRPr="00143A07">
        <w:rPr>
          <w:rFonts w:asciiTheme="minorBidi" w:hAnsiTheme="minorBidi"/>
        </w:rPr>
        <w:t xml:space="preserve">Ana </w:t>
      </w:r>
      <w:r w:rsidRPr="00143A07">
        <w:rPr>
          <w:rFonts w:asciiTheme="minorBidi" w:hAnsiTheme="minorBidi"/>
        </w:rPr>
        <w:t xml:space="preserve">is a junior in her Computer Science degree at university, specializing in </w:t>
      </w:r>
      <w:proofErr w:type="gramStart"/>
      <w:r w:rsidRPr="00143A07">
        <w:rPr>
          <w:rFonts w:asciiTheme="minorBidi" w:hAnsiTheme="minorBidi"/>
        </w:rPr>
        <w:t xml:space="preserve">the </w:t>
      </w:r>
      <w:r w:rsidR="00187A37" w:rsidRPr="00143A07">
        <w:rPr>
          <w:rFonts w:asciiTheme="minorBidi" w:hAnsiTheme="minorBidi"/>
        </w:rPr>
        <w:t>information</w:t>
      </w:r>
      <w:proofErr w:type="gramEnd"/>
      <w:r w:rsidR="00187A37" w:rsidRPr="00143A07">
        <w:rPr>
          <w:rFonts w:asciiTheme="minorBidi" w:hAnsiTheme="minorBidi"/>
        </w:rPr>
        <w:t xml:space="preserve"> engineering</w:t>
      </w:r>
      <w:r w:rsidRPr="00143A07">
        <w:rPr>
          <w:rFonts w:asciiTheme="minorBidi" w:hAnsiTheme="minorBidi"/>
        </w:rPr>
        <w:t xml:space="preserve">. She is passionate about both technology and </w:t>
      </w:r>
      <w:proofErr w:type="gramStart"/>
      <w:r w:rsidRPr="00143A07">
        <w:rPr>
          <w:rFonts w:asciiTheme="minorBidi" w:hAnsiTheme="minorBidi"/>
        </w:rPr>
        <w:t>communication, and</w:t>
      </w:r>
      <w:proofErr w:type="gramEnd"/>
      <w:r w:rsidRPr="00143A07">
        <w:rPr>
          <w:rFonts w:asciiTheme="minorBidi" w:hAnsiTheme="minorBidi"/>
        </w:rPr>
        <w:t xml:space="preserve"> often works on projects that combine coding with linguistic analysis. </w:t>
      </w:r>
      <w:r w:rsidR="00187A37" w:rsidRPr="00143A07">
        <w:rPr>
          <w:rFonts w:asciiTheme="minorBidi" w:hAnsiTheme="minorBidi"/>
        </w:rPr>
        <w:t>Ana</w:t>
      </w:r>
      <w:r w:rsidRPr="00143A07">
        <w:rPr>
          <w:rFonts w:asciiTheme="minorBidi" w:hAnsiTheme="minorBidi"/>
        </w:rPr>
        <w:t xml:space="preserve"> is active in tech clubs at school and frequently volunteers to help organize student events. Outside of studies, she enjoys coding challenges, reading sci-fi novels, and learning new languages.</w:t>
      </w:r>
    </w:p>
    <w:p w14:paraId="0F3B6FF2" w14:textId="77777777" w:rsidR="001052E8" w:rsidRPr="00143A07" w:rsidRDefault="00000000" w:rsidP="001052E8">
      <w:pPr>
        <w:rPr>
          <w:rFonts w:asciiTheme="minorBidi" w:hAnsiTheme="minorBidi"/>
        </w:rPr>
      </w:pPr>
      <w:r w:rsidRPr="00143A07">
        <w:rPr>
          <w:rFonts w:asciiTheme="minorBidi" w:hAnsiTheme="minorBidi"/>
        </w:rPr>
        <w:t>5. Goals and Needs:</w:t>
      </w:r>
    </w:p>
    <w:p w14:paraId="4FB7A8ED" w14:textId="35FEE8F3" w:rsidR="001052E8" w:rsidRPr="00143A07" w:rsidRDefault="00000000" w:rsidP="001052E8">
      <w:pPr>
        <w:pStyle w:val="ListParagraph"/>
        <w:numPr>
          <w:ilvl w:val="0"/>
          <w:numId w:val="13"/>
        </w:numPr>
        <w:rPr>
          <w:rFonts w:asciiTheme="minorBidi" w:hAnsiTheme="minorBidi"/>
        </w:rPr>
      </w:pPr>
      <w:r w:rsidRPr="00143A07">
        <w:rPr>
          <w:rFonts w:asciiTheme="minorBidi" w:hAnsiTheme="minorBidi"/>
        </w:rPr>
        <w:t>Quickly scan and redact sensitive details from documents related to her academic work (research papers, assignments, etc.).</w:t>
      </w:r>
    </w:p>
    <w:p w14:paraId="2195808B" w14:textId="3617F250" w:rsidR="00021487" w:rsidRPr="00143A07" w:rsidRDefault="00000000" w:rsidP="001052E8">
      <w:pPr>
        <w:pStyle w:val="ListParagraph"/>
        <w:numPr>
          <w:ilvl w:val="0"/>
          <w:numId w:val="13"/>
        </w:numPr>
        <w:rPr>
          <w:rFonts w:asciiTheme="minorBidi" w:hAnsiTheme="minorBidi"/>
        </w:rPr>
      </w:pPr>
      <w:r w:rsidRPr="00143A07">
        <w:rPr>
          <w:rFonts w:asciiTheme="minorBidi" w:hAnsiTheme="minorBidi"/>
        </w:rPr>
        <w:t>Ensure that the format of the documents remains intact when sharing with professors or classmates.</w:t>
      </w:r>
    </w:p>
    <w:p w14:paraId="7F711741" w14:textId="2C46684A" w:rsidR="00021487" w:rsidRPr="00143A07" w:rsidRDefault="00000000" w:rsidP="001052E8">
      <w:pPr>
        <w:pStyle w:val="ListParagraph"/>
        <w:numPr>
          <w:ilvl w:val="0"/>
          <w:numId w:val="13"/>
        </w:numPr>
        <w:rPr>
          <w:rFonts w:asciiTheme="minorBidi" w:hAnsiTheme="minorBidi"/>
        </w:rPr>
      </w:pPr>
      <w:r w:rsidRPr="00143A07">
        <w:rPr>
          <w:rFonts w:asciiTheme="minorBidi" w:hAnsiTheme="minorBidi"/>
        </w:rPr>
        <w:t>Safeguard any personal or sensitive information when submitting documents online.</w:t>
      </w:r>
    </w:p>
    <w:p w14:paraId="309612BF" w14:textId="77777777" w:rsidR="00021487" w:rsidRPr="00143A07" w:rsidRDefault="00000000">
      <w:pPr>
        <w:rPr>
          <w:rFonts w:asciiTheme="minorBidi" w:hAnsiTheme="minorBidi"/>
        </w:rPr>
      </w:pPr>
      <w:r w:rsidRPr="00143A07">
        <w:rPr>
          <w:rFonts w:asciiTheme="minorBidi" w:hAnsiTheme="minorBidi"/>
        </w:rPr>
        <w:t>6. Pain Points:</w:t>
      </w:r>
    </w:p>
    <w:p w14:paraId="085A063A" w14:textId="45552EA3" w:rsidR="00021487" w:rsidRPr="00143A07" w:rsidRDefault="00000000" w:rsidP="001052E8">
      <w:pPr>
        <w:pStyle w:val="ListParagraph"/>
        <w:numPr>
          <w:ilvl w:val="0"/>
          <w:numId w:val="12"/>
        </w:numPr>
        <w:rPr>
          <w:rFonts w:asciiTheme="minorBidi" w:hAnsiTheme="minorBidi"/>
        </w:rPr>
      </w:pPr>
      <w:r w:rsidRPr="00143A07">
        <w:rPr>
          <w:rFonts w:asciiTheme="minorBidi" w:hAnsiTheme="minorBidi"/>
        </w:rPr>
        <w:t>Redacting documents manually is a tedious task, especially when dealing with large amounts of text.</w:t>
      </w:r>
    </w:p>
    <w:p w14:paraId="180EAFF3" w14:textId="68B6A6FF" w:rsidR="001052E8" w:rsidRPr="00143A07" w:rsidRDefault="00000000" w:rsidP="001052E8">
      <w:pPr>
        <w:pStyle w:val="ListParagraph"/>
        <w:numPr>
          <w:ilvl w:val="0"/>
          <w:numId w:val="12"/>
        </w:numPr>
        <w:rPr>
          <w:rFonts w:asciiTheme="minorBidi" w:hAnsiTheme="minorBidi"/>
        </w:rPr>
      </w:pPr>
      <w:r w:rsidRPr="00143A07">
        <w:rPr>
          <w:rFonts w:asciiTheme="minorBidi" w:hAnsiTheme="minorBidi"/>
        </w:rPr>
        <w:t>Fears making mistakes when manually redacting sensitive information, leading to potential privacy issues.</w:t>
      </w:r>
    </w:p>
    <w:p w14:paraId="1E29730B" w14:textId="1FD06064" w:rsidR="00021487" w:rsidRPr="00143A07" w:rsidRDefault="00000000" w:rsidP="001052E8">
      <w:pPr>
        <w:pStyle w:val="ListParagraph"/>
        <w:numPr>
          <w:ilvl w:val="0"/>
          <w:numId w:val="12"/>
        </w:numPr>
        <w:rPr>
          <w:rFonts w:asciiTheme="minorBidi" w:hAnsiTheme="minorBidi"/>
        </w:rPr>
      </w:pPr>
      <w:r w:rsidRPr="00143A07">
        <w:rPr>
          <w:rFonts w:asciiTheme="minorBidi" w:hAnsiTheme="minorBidi"/>
        </w:rPr>
        <w:t>Needs to ensure documents are submitted in their original format for academic consistency.</w:t>
      </w:r>
    </w:p>
    <w:p w14:paraId="267EF950" w14:textId="1EDECD32" w:rsidR="00021487" w:rsidRPr="00143A07" w:rsidRDefault="00000000" w:rsidP="00844B3F">
      <w:pPr>
        <w:rPr>
          <w:rFonts w:asciiTheme="minorBidi" w:hAnsiTheme="minorBidi"/>
        </w:rPr>
      </w:pPr>
      <w:r w:rsidRPr="00143A07">
        <w:rPr>
          <w:rFonts w:asciiTheme="minorBidi" w:hAnsiTheme="minorBidi"/>
        </w:rPr>
        <w:t>7. Technology Proficiency:</w:t>
      </w:r>
      <w:r w:rsidR="00844B3F" w:rsidRPr="00143A07">
        <w:rPr>
          <w:rFonts w:asciiTheme="minorBidi" w:hAnsiTheme="minorBidi"/>
        </w:rPr>
        <w:t xml:space="preserve"> </w:t>
      </w:r>
      <w:r w:rsidRPr="00143A07">
        <w:rPr>
          <w:rFonts w:asciiTheme="minorBidi" w:hAnsiTheme="minorBidi"/>
        </w:rPr>
        <w:t>Very tech-savvy, comfortable with coding, using tech tools, and automating tasks.</w:t>
      </w:r>
    </w:p>
    <w:p w14:paraId="5ED66D3D" w14:textId="4317AE08" w:rsidR="00021487" w:rsidRPr="00143A07" w:rsidRDefault="00000000" w:rsidP="00844B3F">
      <w:pPr>
        <w:rPr>
          <w:rFonts w:asciiTheme="minorBidi" w:hAnsiTheme="minorBidi"/>
        </w:rPr>
      </w:pPr>
      <w:r w:rsidRPr="00143A07">
        <w:rPr>
          <w:rFonts w:asciiTheme="minorBidi" w:hAnsiTheme="minorBidi"/>
        </w:rPr>
        <w:t>8. Preferred Platforms:</w:t>
      </w:r>
      <w:r w:rsidR="00844B3F" w:rsidRPr="00143A07">
        <w:rPr>
          <w:rFonts w:asciiTheme="minorBidi" w:hAnsiTheme="minorBidi"/>
        </w:rPr>
        <w:t xml:space="preserve"> </w:t>
      </w:r>
      <w:r w:rsidRPr="00143A07">
        <w:rPr>
          <w:rFonts w:asciiTheme="minorBidi" w:hAnsiTheme="minorBidi"/>
        </w:rPr>
        <w:t>Primarily uses a laptop for schoolwork and a smartphone for quick tasks on the go.</w:t>
      </w:r>
    </w:p>
    <w:p w14:paraId="5027CEED" w14:textId="79D7B7C0" w:rsidR="00021487" w:rsidRPr="00143A07" w:rsidRDefault="00000000" w:rsidP="00844B3F">
      <w:pPr>
        <w:rPr>
          <w:rFonts w:asciiTheme="minorBidi" w:hAnsiTheme="minorBidi"/>
        </w:rPr>
      </w:pPr>
      <w:r w:rsidRPr="00143A07">
        <w:rPr>
          <w:rFonts w:asciiTheme="minorBidi" w:hAnsiTheme="minorBidi"/>
        </w:rPr>
        <w:t>9. Quote:</w:t>
      </w:r>
      <w:r w:rsidR="00844B3F" w:rsidRPr="00143A07">
        <w:rPr>
          <w:rFonts w:asciiTheme="minorBidi" w:hAnsiTheme="minorBidi"/>
        </w:rPr>
        <w:t xml:space="preserve"> </w:t>
      </w:r>
      <w:r w:rsidRPr="00143A07">
        <w:rPr>
          <w:rFonts w:asciiTheme="minorBidi" w:hAnsiTheme="minorBidi"/>
        </w:rPr>
        <w:t>"I need a tool that lets me secure my documents quickly and efficiently, without ruining the format or wasting too much time."</w:t>
      </w:r>
    </w:p>
    <w:p w14:paraId="5B33E4B3" w14:textId="5B5D35ED" w:rsidR="00021487" w:rsidRPr="00143A07" w:rsidRDefault="00021487">
      <w:pPr>
        <w:rPr>
          <w:rFonts w:asciiTheme="minorBidi" w:hAnsiTheme="minorBidi"/>
        </w:rPr>
      </w:pPr>
    </w:p>
    <w:p w14:paraId="385B7942" w14:textId="77777777" w:rsidR="00845326" w:rsidRPr="00143A07" w:rsidRDefault="00845326">
      <w:pPr>
        <w:rPr>
          <w:rFonts w:asciiTheme="minorBidi" w:hAnsiTheme="minorBidi"/>
        </w:rPr>
      </w:pPr>
    </w:p>
    <w:p w14:paraId="5F1A2AD3" w14:textId="77777777" w:rsidR="00845326" w:rsidRPr="00143A07" w:rsidRDefault="00845326">
      <w:pPr>
        <w:rPr>
          <w:rFonts w:asciiTheme="minorBidi" w:hAnsiTheme="minorBidi"/>
        </w:rPr>
      </w:pPr>
    </w:p>
    <w:p w14:paraId="2ED41F89" w14:textId="77777777" w:rsidR="0073506A" w:rsidRPr="00143A07" w:rsidRDefault="0073506A" w:rsidP="0073506A">
      <w:pPr>
        <w:pStyle w:val="Heading1"/>
        <w:rPr>
          <w:rFonts w:asciiTheme="minorBidi" w:hAnsiTheme="minorBidi"/>
        </w:rPr>
      </w:pPr>
      <w:r w:rsidRPr="00143A07">
        <w:rPr>
          <w:rFonts w:asciiTheme="minorBidi" w:hAnsiTheme="minorBidi"/>
        </w:rPr>
        <w:lastRenderedPageBreak/>
        <w:t>Persona 2: Stefan</w:t>
      </w:r>
    </w:p>
    <w:p w14:paraId="1ACAA6A2" w14:textId="3A6980A1" w:rsidR="0073506A" w:rsidRPr="00143A07" w:rsidRDefault="0073506A" w:rsidP="0073506A">
      <w:pPr>
        <w:rPr>
          <w:rFonts w:asciiTheme="minorBidi" w:hAnsiTheme="minorBidi"/>
        </w:rPr>
      </w:pPr>
      <w:r w:rsidRPr="00143A07">
        <w:rPr>
          <w:rFonts w:asciiTheme="minorBidi" w:hAnsiTheme="minorBidi"/>
        </w:rPr>
        <w:t>1. Name: Stefan</w:t>
      </w:r>
    </w:p>
    <w:p w14:paraId="6B6762D9" w14:textId="2BF773BF" w:rsidR="0073506A" w:rsidRPr="00143A07" w:rsidRDefault="0073506A" w:rsidP="0073506A">
      <w:pPr>
        <w:rPr>
          <w:rFonts w:asciiTheme="minorBidi" w:hAnsiTheme="minorBidi"/>
        </w:rPr>
      </w:pPr>
      <w:r w:rsidRPr="00143A07">
        <w:rPr>
          <w:rFonts w:asciiTheme="minorBidi" w:hAnsiTheme="minorBidi"/>
        </w:rPr>
        <w:t>2. Age: 2</w:t>
      </w:r>
      <w:r w:rsidR="00A557DE" w:rsidRPr="00143A07">
        <w:rPr>
          <w:rFonts w:asciiTheme="minorBidi" w:hAnsiTheme="minorBidi"/>
        </w:rPr>
        <w:t>1</w:t>
      </w:r>
    </w:p>
    <w:p w14:paraId="78482267" w14:textId="32A0EE40" w:rsidR="0073506A" w:rsidRPr="00143A07" w:rsidRDefault="0073506A" w:rsidP="0073506A">
      <w:pPr>
        <w:rPr>
          <w:rFonts w:asciiTheme="minorBidi" w:hAnsiTheme="minorBidi"/>
        </w:rPr>
      </w:pPr>
      <w:r w:rsidRPr="00143A07">
        <w:rPr>
          <w:rFonts w:asciiTheme="minorBidi" w:hAnsiTheme="minorBidi"/>
        </w:rPr>
        <w:t>3. Occupation: Call Center Representative</w:t>
      </w:r>
    </w:p>
    <w:p w14:paraId="025CC820" w14:textId="017D06E1" w:rsidR="0073506A" w:rsidRPr="00143A07" w:rsidRDefault="0073506A" w:rsidP="0073506A">
      <w:pPr>
        <w:rPr>
          <w:rFonts w:asciiTheme="minorBidi" w:hAnsiTheme="minorBidi"/>
        </w:rPr>
      </w:pPr>
      <w:r w:rsidRPr="00143A07">
        <w:rPr>
          <w:rFonts w:asciiTheme="minorBidi" w:hAnsiTheme="minorBidi"/>
        </w:rPr>
        <w:t xml:space="preserve">4. Background: Stefan works at a call center where he handles customer information and data </w:t>
      </w:r>
      <w:proofErr w:type="gramStart"/>
      <w:r w:rsidRPr="00143A07">
        <w:rPr>
          <w:rFonts w:asciiTheme="minorBidi" w:hAnsiTheme="minorBidi"/>
        </w:rPr>
        <w:t>on a daily basis</w:t>
      </w:r>
      <w:proofErr w:type="gramEnd"/>
      <w:r w:rsidRPr="00143A07">
        <w:rPr>
          <w:rFonts w:asciiTheme="minorBidi" w:hAnsiTheme="minorBidi"/>
        </w:rPr>
        <w:t>. His role involves verifying and correcting customer details, such as addresses, phone numbers, and other personal information. Outside of his job, he doesn’t typically handle sensitive documents. Stefan is familiar with technology but prefers using trusted tools for work-related tasks. In his free time, Stefan enjoys gaming and keeping up with tech news.</w:t>
      </w:r>
    </w:p>
    <w:p w14:paraId="3C762D18" w14:textId="4439708E" w:rsidR="0073506A" w:rsidRPr="00143A07" w:rsidRDefault="001052E8" w:rsidP="0073506A">
      <w:pPr>
        <w:rPr>
          <w:rFonts w:asciiTheme="minorBidi" w:hAnsiTheme="minorBidi"/>
        </w:rPr>
      </w:pPr>
      <w:r w:rsidRPr="00143A07">
        <w:rPr>
          <w:rFonts w:asciiTheme="minorBidi" w:hAnsiTheme="minorBidi"/>
        </w:rPr>
        <w:t xml:space="preserve">5. </w:t>
      </w:r>
      <w:r w:rsidR="0073506A" w:rsidRPr="00143A07">
        <w:rPr>
          <w:rFonts w:asciiTheme="minorBidi" w:hAnsiTheme="minorBidi"/>
        </w:rPr>
        <w:t>Goals and Needs:</w:t>
      </w:r>
    </w:p>
    <w:p w14:paraId="1CACD7C7" w14:textId="022CA7BF" w:rsidR="0073506A" w:rsidRPr="00143A07" w:rsidRDefault="0073506A" w:rsidP="00844B3F">
      <w:pPr>
        <w:pStyle w:val="ListParagraph"/>
        <w:numPr>
          <w:ilvl w:val="0"/>
          <w:numId w:val="10"/>
        </w:numPr>
        <w:rPr>
          <w:rFonts w:asciiTheme="minorBidi" w:hAnsiTheme="minorBidi"/>
        </w:rPr>
      </w:pPr>
      <w:r w:rsidRPr="00143A07">
        <w:rPr>
          <w:rFonts w:asciiTheme="minorBidi" w:hAnsiTheme="minorBidi"/>
        </w:rPr>
        <w:t>Efficiently scan and redact sensitive customer data from documents when required.</w:t>
      </w:r>
    </w:p>
    <w:p w14:paraId="2DDEA08C" w14:textId="77777777" w:rsidR="0073506A" w:rsidRPr="00143A07" w:rsidRDefault="0073506A" w:rsidP="00844B3F">
      <w:pPr>
        <w:pStyle w:val="ListParagraph"/>
        <w:numPr>
          <w:ilvl w:val="0"/>
          <w:numId w:val="10"/>
        </w:numPr>
        <w:rPr>
          <w:rFonts w:asciiTheme="minorBidi" w:hAnsiTheme="minorBidi"/>
        </w:rPr>
      </w:pPr>
      <w:r w:rsidRPr="00143A07">
        <w:rPr>
          <w:rFonts w:asciiTheme="minorBidi" w:hAnsiTheme="minorBidi"/>
        </w:rPr>
        <w:t>Use AI to help with data verification and ensure no mistakes are made during document handling.</w:t>
      </w:r>
    </w:p>
    <w:p w14:paraId="50C1D7A0" w14:textId="77777777" w:rsidR="0073506A" w:rsidRPr="00143A07" w:rsidRDefault="0073506A" w:rsidP="00844B3F">
      <w:pPr>
        <w:pStyle w:val="ListParagraph"/>
        <w:numPr>
          <w:ilvl w:val="0"/>
          <w:numId w:val="10"/>
        </w:numPr>
        <w:rPr>
          <w:rFonts w:asciiTheme="minorBidi" w:hAnsiTheme="minorBidi"/>
        </w:rPr>
      </w:pPr>
      <w:r w:rsidRPr="00143A07">
        <w:rPr>
          <w:rFonts w:asciiTheme="minorBidi" w:hAnsiTheme="minorBidi"/>
        </w:rPr>
        <w:t>Simplify the document correction process by using a reliable and trusted tool.</w:t>
      </w:r>
    </w:p>
    <w:p w14:paraId="3779FAE1" w14:textId="5BDB14BC" w:rsidR="0073506A" w:rsidRPr="00143A07" w:rsidRDefault="00845326" w:rsidP="0073506A">
      <w:pPr>
        <w:rPr>
          <w:rFonts w:asciiTheme="minorBidi" w:hAnsiTheme="minorBidi"/>
        </w:rPr>
      </w:pPr>
      <w:r w:rsidRPr="00143A07">
        <w:rPr>
          <w:rFonts w:asciiTheme="minorBidi" w:hAnsiTheme="minorBidi"/>
        </w:rPr>
        <w:t xml:space="preserve">6. </w:t>
      </w:r>
      <w:r w:rsidR="0073506A" w:rsidRPr="00143A07">
        <w:rPr>
          <w:rFonts w:asciiTheme="minorBidi" w:hAnsiTheme="minorBidi"/>
        </w:rPr>
        <w:t>Pain Points:</w:t>
      </w:r>
    </w:p>
    <w:p w14:paraId="5D9A56D7" w14:textId="77777777" w:rsidR="0073506A" w:rsidRPr="00143A07" w:rsidRDefault="0073506A" w:rsidP="00844B3F">
      <w:pPr>
        <w:pStyle w:val="ListParagraph"/>
        <w:numPr>
          <w:ilvl w:val="0"/>
          <w:numId w:val="16"/>
        </w:numPr>
        <w:rPr>
          <w:rFonts w:asciiTheme="minorBidi" w:hAnsiTheme="minorBidi"/>
        </w:rPr>
      </w:pPr>
      <w:r w:rsidRPr="00143A07">
        <w:rPr>
          <w:rFonts w:asciiTheme="minorBidi" w:hAnsiTheme="minorBidi"/>
        </w:rPr>
        <w:t>Needs to verify and double-check information, such as addresses, which can be tedious.</w:t>
      </w:r>
    </w:p>
    <w:p w14:paraId="05024C6D" w14:textId="77777777" w:rsidR="0073506A" w:rsidRPr="00143A07" w:rsidRDefault="0073506A" w:rsidP="00844B3F">
      <w:pPr>
        <w:pStyle w:val="ListParagraph"/>
        <w:numPr>
          <w:ilvl w:val="0"/>
          <w:numId w:val="16"/>
        </w:numPr>
        <w:rPr>
          <w:rFonts w:asciiTheme="minorBidi" w:hAnsiTheme="minorBidi"/>
        </w:rPr>
      </w:pPr>
      <w:r w:rsidRPr="00143A07">
        <w:rPr>
          <w:rFonts w:asciiTheme="minorBidi" w:hAnsiTheme="minorBidi"/>
        </w:rPr>
        <w:t>Concerned about using untrusted AI tools, like Deepseek, due to privacy and data security issues.</w:t>
      </w:r>
    </w:p>
    <w:p w14:paraId="443AAEAA" w14:textId="77777777" w:rsidR="0073506A" w:rsidRPr="00143A07" w:rsidRDefault="0073506A" w:rsidP="00844B3F">
      <w:pPr>
        <w:pStyle w:val="ListParagraph"/>
        <w:numPr>
          <w:ilvl w:val="0"/>
          <w:numId w:val="16"/>
        </w:numPr>
        <w:rPr>
          <w:rFonts w:asciiTheme="minorBidi" w:hAnsiTheme="minorBidi"/>
        </w:rPr>
      </w:pPr>
      <w:proofErr w:type="gramStart"/>
      <w:r w:rsidRPr="00143A07">
        <w:rPr>
          <w:rFonts w:asciiTheme="minorBidi" w:hAnsiTheme="minorBidi"/>
        </w:rPr>
        <w:t>Would</w:t>
      </w:r>
      <w:proofErr w:type="gramEnd"/>
      <w:r w:rsidRPr="00143A07">
        <w:rPr>
          <w:rFonts w:asciiTheme="minorBidi" w:hAnsiTheme="minorBidi"/>
        </w:rPr>
        <w:t xml:space="preserve"> appreciate more efficiency in the process of handling customer data and document redaction.</w:t>
      </w:r>
    </w:p>
    <w:p w14:paraId="5F2121CC" w14:textId="6BD7C25F" w:rsidR="0073506A" w:rsidRPr="00143A07" w:rsidRDefault="00845326" w:rsidP="00844B3F">
      <w:pPr>
        <w:rPr>
          <w:rFonts w:asciiTheme="minorBidi" w:hAnsiTheme="minorBidi"/>
        </w:rPr>
      </w:pPr>
      <w:r w:rsidRPr="00143A07">
        <w:rPr>
          <w:rFonts w:asciiTheme="minorBidi" w:hAnsiTheme="minorBidi"/>
        </w:rPr>
        <w:t xml:space="preserve">7. </w:t>
      </w:r>
      <w:r w:rsidR="0073506A" w:rsidRPr="00143A07">
        <w:rPr>
          <w:rFonts w:asciiTheme="minorBidi" w:hAnsiTheme="minorBidi"/>
        </w:rPr>
        <w:t>Technology Proficiency:</w:t>
      </w:r>
      <w:r w:rsidR="00844B3F" w:rsidRPr="00143A07">
        <w:rPr>
          <w:rFonts w:asciiTheme="minorBidi" w:hAnsiTheme="minorBidi"/>
        </w:rPr>
        <w:t xml:space="preserve"> </w:t>
      </w:r>
      <w:r w:rsidR="0073506A" w:rsidRPr="00143A07">
        <w:rPr>
          <w:rFonts w:asciiTheme="minorBidi" w:hAnsiTheme="minorBidi"/>
        </w:rPr>
        <w:t>Comfortable with using integrated applications at work but does not delve into complex tech outside of his job.</w:t>
      </w:r>
    </w:p>
    <w:p w14:paraId="30EB6771" w14:textId="5C7140EF" w:rsidR="0073506A" w:rsidRPr="00143A07" w:rsidRDefault="00845326" w:rsidP="00844B3F">
      <w:pPr>
        <w:rPr>
          <w:rFonts w:asciiTheme="minorBidi" w:hAnsiTheme="minorBidi"/>
        </w:rPr>
      </w:pPr>
      <w:r w:rsidRPr="00143A07">
        <w:rPr>
          <w:rFonts w:asciiTheme="minorBidi" w:hAnsiTheme="minorBidi"/>
        </w:rPr>
        <w:t xml:space="preserve">8. </w:t>
      </w:r>
      <w:r w:rsidR="0073506A" w:rsidRPr="00143A07">
        <w:rPr>
          <w:rFonts w:asciiTheme="minorBidi" w:hAnsiTheme="minorBidi"/>
        </w:rPr>
        <w:t>Preferred Platforms:</w:t>
      </w:r>
      <w:r w:rsidR="00844B3F" w:rsidRPr="00143A07">
        <w:rPr>
          <w:rFonts w:asciiTheme="minorBidi" w:hAnsiTheme="minorBidi"/>
        </w:rPr>
        <w:t xml:space="preserve"> </w:t>
      </w:r>
      <w:r w:rsidR="0073506A" w:rsidRPr="00143A07">
        <w:rPr>
          <w:rFonts w:asciiTheme="minorBidi" w:hAnsiTheme="minorBidi"/>
        </w:rPr>
        <w:t>Primarily uses his smartphone for scanning and handling documents.</w:t>
      </w:r>
    </w:p>
    <w:p w14:paraId="431F14FF" w14:textId="65A9AF01" w:rsidR="0073506A" w:rsidRPr="00143A07" w:rsidRDefault="00845326" w:rsidP="00844B3F">
      <w:pPr>
        <w:rPr>
          <w:rFonts w:asciiTheme="minorBidi" w:hAnsiTheme="minorBidi"/>
        </w:rPr>
      </w:pPr>
      <w:r w:rsidRPr="00143A07">
        <w:rPr>
          <w:rFonts w:asciiTheme="minorBidi" w:hAnsiTheme="minorBidi"/>
        </w:rPr>
        <w:t xml:space="preserve">9. </w:t>
      </w:r>
      <w:r w:rsidR="0073506A" w:rsidRPr="00143A07">
        <w:rPr>
          <w:rFonts w:asciiTheme="minorBidi" w:hAnsiTheme="minorBidi"/>
        </w:rPr>
        <w:t>Quote:</w:t>
      </w:r>
      <w:r w:rsidR="00844B3F" w:rsidRPr="00143A07">
        <w:rPr>
          <w:rFonts w:asciiTheme="minorBidi" w:hAnsiTheme="minorBidi"/>
        </w:rPr>
        <w:t xml:space="preserve"> </w:t>
      </w:r>
      <w:r w:rsidR="0073506A" w:rsidRPr="00143A07">
        <w:rPr>
          <w:rFonts w:asciiTheme="minorBidi" w:hAnsiTheme="minorBidi"/>
        </w:rPr>
        <w:t>"A trusted AI tool would make my work much easier, especially if it helps me quickly verify and redact customer data."</w:t>
      </w:r>
    </w:p>
    <w:p w14:paraId="2AEF94EA" w14:textId="77777777" w:rsidR="0073506A" w:rsidRPr="00143A07" w:rsidRDefault="0073506A" w:rsidP="0073506A">
      <w:pPr>
        <w:rPr>
          <w:rFonts w:asciiTheme="minorBidi" w:hAnsiTheme="minorBidi"/>
        </w:rPr>
      </w:pPr>
    </w:p>
    <w:p w14:paraId="1EA12ADB" w14:textId="77777777" w:rsidR="008626E2" w:rsidRPr="00143A07" w:rsidRDefault="008626E2" w:rsidP="0073506A">
      <w:pPr>
        <w:rPr>
          <w:rFonts w:asciiTheme="minorBidi" w:hAnsiTheme="minorBidi"/>
        </w:rPr>
      </w:pPr>
    </w:p>
    <w:p w14:paraId="1AB09824" w14:textId="77777777" w:rsidR="008626E2" w:rsidRPr="00143A07" w:rsidRDefault="008626E2" w:rsidP="0073506A">
      <w:pPr>
        <w:rPr>
          <w:rFonts w:asciiTheme="minorBidi" w:hAnsiTheme="minorBidi"/>
        </w:rPr>
      </w:pPr>
    </w:p>
    <w:p w14:paraId="61D2D354" w14:textId="77777777" w:rsidR="008626E2" w:rsidRPr="00143A07" w:rsidRDefault="008626E2" w:rsidP="0073506A">
      <w:pPr>
        <w:rPr>
          <w:rFonts w:asciiTheme="minorBidi" w:hAnsiTheme="minorBidi"/>
        </w:rPr>
      </w:pPr>
    </w:p>
    <w:p w14:paraId="1C6362EE" w14:textId="77777777" w:rsidR="008626E2" w:rsidRPr="00143A07" w:rsidRDefault="008626E2" w:rsidP="0073506A">
      <w:pPr>
        <w:rPr>
          <w:rFonts w:asciiTheme="minorBidi" w:hAnsiTheme="minorBidi"/>
        </w:rPr>
      </w:pPr>
    </w:p>
    <w:p w14:paraId="72FDAC52" w14:textId="77777777" w:rsidR="008626E2" w:rsidRPr="00143A07" w:rsidRDefault="008626E2" w:rsidP="0073506A">
      <w:pPr>
        <w:rPr>
          <w:rFonts w:asciiTheme="minorBidi" w:hAnsiTheme="minorBidi"/>
        </w:rPr>
      </w:pPr>
    </w:p>
    <w:p w14:paraId="16249845" w14:textId="77777777" w:rsidR="008626E2" w:rsidRPr="00143A07" w:rsidRDefault="008626E2" w:rsidP="0073506A">
      <w:pPr>
        <w:rPr>
          <w:rFonts w:asciiTheme="minorBidi" w:hAnsiTheme="minorBidi"/>
        </w:rPr>
      </w:pPr>
    </w:p>
    <w:p w14:paraId="2D8DB90E" w14:textId="77777777" w:rsidR="008626E2" w:rsidRPr="00143A07" w:rsidRDefault="008626E2" w:rsidP="0073506A">
      <w:pPr>
        <w:rPr>
          <w:rFonts w:asciiTheme="minorBidi" w:hAnsiTheme="minorBidi"/>
        </w:rPr>
      </w:pPr>
    </w:p>
    <w:p w14:paraId="72709331" w14:textId="77777777" w:rsidR="000C70CB" w:rsidRPr="00143A07" w:rsidRDefault="000C70CB" w:rsidP="000C70CB">
      <w:pPr>
        <w:pStyle w:val="Heading1"/>
        <w:rPr>
          <w:rFonts w:asciiTheme="minorBidi" w:hAnsiTheme="minorBidi"/>
        </w:rPr>
      </w:pPr>
      <w:r w:rsidRPr="00143A07">
        <w:rPr>
          <w:rFonts w:asciiTheme="minorBidi" w:hAnsiTheme="minorBidi"/>
        </w:rPr>
        <w:lastRenderedPageBreak/>
        <w:t>Persona 3: Abdelrahman</w:t>
      </w:r>
    </w:p>
    <w:p w14:paraId="63CBB0EA" w14:textId="261AC876" w:rsidR="000C70CB" w:rsidRPr="00143A07" w:rsidRDefault="00C22075" w:rsidP="00C22075">
      <w:pPr>
        <w:rPr>
          <w:rFonts w:asciiTheme="minorBidi" w:hAnsiTheme="minorBidi"/>
        </w:rPr>
      </w:pPr>
      <w:r w:rsidRPr="00143A07">
        <w:rPr>
          <w:rFonts w:asciiTheme="minorBidi" w:hAnsiTheme="minorBidi"/>
          <w:b/>
          <w:bCs/>
        </w:rPr>
        <w:t xml:space="preserve">1. </w:t>
      </w:r>
      <w:r w:rsidR="000C70CB" w:rsidRPr="00143A07">
        <w:rPr>
          <w:rFonts w:asciiTheme="minorBidi" w:hAnsiTheme="minorBidi"/>
          <w:b/>
          <w:bCs/>
        </w:rPr>
        <w:t>Name</w:t>
      </w:r>
      <w:r w:rsidR="000C70CB" w:rsidRPr="00143A07">
        <w:rPr>
          <w:rFonts w:asciiTheme="minorBidi" w:hAnsiTheme="minorBidi"/>
        </w:rPr>
        <w:t>: Abdelrahman</w:t>
      </w:r>
    </w:p>
    <w:p w14:paraId="184EF36D" w14:textId="68510BCD" w:rsidR="000C70CB" w:rsidRPr="00143A07" w:rsidRDefault="00C22075" w:rsidP="00C22075">
      <w:pPr>
        <w:rPr>
          <w:rFonts w:asciiTheme="minorBidi" w:hAnsiTheme="minorBidi"/>
        </w:rPr>
      </w:pPr>
      <w:r w:rsidRPr="00143A07">
        <w:rPr>
          <w:rFonts w:asciiTheme="minorBidi" w:hAnsiTheme="minorBidi"/>
          <w:b/>
          <w:bCs/>
        </w:rPr>
        <w:t xml:space="preserve">2. </w:t>
      </w:r>
      <w:r w:rsidR="000C70CB" w:rsidRPr="00143A07">
        <w:rPr>
          <w:rFonts w:asciiTheme="minorBidi" w:hAnsiTheme="minorBidi"/>
          <w:b/>
          <w:bCs/>
        </w:rPr>
        <w:t>Age</w:t>
      </w:r>
      <w:r w:rsidR="000C70CB" w:rsidRPr="00143A07">
        <w:rPr>
          <w:rFonts w:asciiTheme="minorBidi" w:hAnsiTheme="minorBidi"/>
        </w:rPr>
        <w:t>: 20</w:t>
      </w:r>
    </w:p>
    <w:p w14:paraId="27DD5E16" w14:textId="4E7997E3" w:rsidR="000C70CB" w:rsidRPr="00143A07" w:rsidRDefault="00C22075" w:rsidP="00C22075">
      <w:pPr>
        <w:rPr>
          <w:rFonts w:asciiTheme="minorBidi" w:hAnsiTheme="minorBidi"/>
        </w:rPr>
      </w:pPr>
      <w:r w:rsidRPr="00143A07">
        <w:rPr>
          <w:rFonts w:asciiTheme="minorBidi" w:hAnsiTheme="minorBidi"/>
          <w:b/>
          <w:bCs/>
        </w:rPr>
        <w:t xml:space="preserve">3. </w:t>
      </w:r>
      <w:r w:rsidR="000C70CB" w:rsidRPr="00143A07">
        <w:rPr>
          <w:rFonts w:asciiTheme="minorBidi" w:hAnsiTheme="minorBidi"/>
          <w:b/>
          <w:bCs/>
        </w:rPr>
        <w:t>Occupation</w:t>
      </w:r>
      <w:r w:rsidR="000C70CB" w:rsidRPr="00143A07">
        <w:rPr>
          <w:rFonts w:asciiTheme="minorBidi" w:hAnsiTheme="minorBidi"/>
        </w:rPr>
        <w:t>: Computer Science Student &amp; Part-Time Business Analyst at a Retail Company</w:t>
      </w:r>
    </w:p>
    <w:p w14:paraId="726F4263" w14:textId="2B58FD40" w:rsidR="000C70CB" w:rsidRPr="00143A07" w:rsidRDefault="00C22075" w:rsidP="00C22075">
      <w:pPr>
        <w:rPr>
          <w:rFonts w:asciiTheme="minorBidi" w:hAnsiTheme="minorBidi"/>
        </w:rPr>
      </w:pPr>
      <w:r w:rsidRPr="00143A07">
        <w:rPr>
          <w:rFonts w:asciiTheme="minorBidi" w:hAnsiTheme="minorBidi"/>
          <w:b/>
          <w:bCs/>
        </w:rPr>
        <w:t xml:space="preserve">4. </w:t>
      </w:r>
      <w:r w:rsidR="000C70CB" w:rsidRPr="00143A07">
        <w:rPr>
          <w:rFonts w:asciiTheme="minorBidi" w:hAnsiTheme="minorBidi"/>
          <w:b/>
          <w:bCs/>
        </w:rPr>
        <w:t>Background</w:t>
      </w:r>
      <w:r w:rsidR="000C70CB" w:rsidRPr="00143A07">
        <w:rPr>
          <w:rFonts w:asciiTheme="minorBidi" w:hAnsiTheme="minorBidi"/>
        </w:rPr>
        <w:t>: Abdelrahman is a full-time computer science student who works part-time as a business analyst at a retail company. His role involves scanning and processing product information, including taking photos of products, filling in details like prices, descriptions, and stock quantities into Excel sheets. Outside of work, he enjoys coding, gaming, and participating in tech workshops. He is tech-savvy and always looking for ways to improve his workflow.</w:t>
      </w:r>
    </w:p>
    <w:p w14:paraId="3152CC59" w14:textId="37D1067B" w:rsidR="000C70CB" w:rsidRPr="00143A07" w:rsidRDefault="00C22075" w:rsidP="00C22075">
      <w:pPr>
        <w:rPr>
          <w:rFonts w:asciiTheme="minorBidi" w:hAnsiTheme="minorBidi"/>
        </w:rPr>
      </w:pPr>
      <w:r w:rsidRPr="00143A07">
        <w:rPr>
          <w:rFonts w:asciiTheme="minorBidi" w:hAnsiTheme="minorBidi"/>
          <w:b/>
          <w:bCs/>
        </w:rPr>
        <w:t xml:space="preserve">5. </w:t>
      </w:r>
      <w:r w:rsidR="000C70CB" w:rsidRPr="00143A07">
        <w:rPr>
          <w:rFonts w:asciiTheme="minorBidi" w:hAnsiTheme="minorBidi"/>
          <w:b/>
          <w:bCs/>
        </w:rPr>
        <w:t>Goals and Needs</w:t>
      </w:r>
      <w:r w:rsidR="000C70CB" w:rsidRPr="00143A07">
        <w:rPr>
          <w:rFonts w:asciiTheme="minorBidi" w:hAnsiTheme="minorBidi"/>
        </w:rPr>
        <w:t xml:space="preserve">: </w:t>
      </w:r>
    </w:p>
    <w:p w14:paraId="507639E3" w14:textId="77777777" w:rsidR="000C70CB" w:rsidRPr="00143A07" w:rsidRDefault="000C70CB" w:rsidP="00C22075">
      <w:pPr>
        <w:pStyle w:val="ListParagraph"/>
        <w:numPr>
          <w:ilvl w:val="0"/>
          <w:numId w:val="18"/>
        </w:numPr>
        <w:rPr>
          <w:rFonts w:asciiTheme="minorBidi" w:hAnsiTheme="minorBidi"/>
        </w:rPr>
      </w:pPr>
      <w:r w:rsidRPr="00143A07">
        <w:rPr>
          <w:rFonts w:asciiTheme="minorBidi" w:hAnsiTheme="minorBidi"/>
        </w:rPr>
        <w:t>Scan product information quickly and efficiently, automatically populating fields in an Excel sheet.</w:t>
      </w:r>
    </w:p>
    <w:p w14:paraId="6297A536" w14:textId="77777777" w:rsidR="000C70CB" w:rsidRPr="00143A07" w:rsidRDefault="000C70CB" w:rsidP="00C22075">
      <w:pPr>
        <w:pStyle w:val="ListParagraph"/>
        <w:numPr>
          <w:ilvl w:val="0"/>
          <w:numId w:val="18"/>
        </w:numPr>
        <w:rPr>
          <w:rFonts w:asciiTheme="minorBidi" w:hAnsiTheme="minorBidi"/>
        </w:rPr>
      </w:pPr>
      <w:r w:rsidRPr="00143A07">
        <w:rPr>
          <w:rFonts w:asciiTheme="minorBidi" w:hAnsiTheme="minorBidi"/>
        </w:rPr>
        <w:t>Reduce the time it takes to fill in product details by using AI-powered tools.</w:t>
      </w:r>
    </w:p>
    <w:p w14:paraId="6EA9EA19" w14:textId="77777777" w:rsidR="000C70CB" w:rsidRPr="00143A07" w:rsidRDefault="000C70CB" w:rsidP="00C22075">
      <w:pPr>
        <w:pStyle w:val="ListParagraph"/>
        <w:numPr>
          <w:ilvl w:val="0"/>
          <w:numId w:val="18"/>
        </w:numPr>
        <w:rPr>
          <w:rFonts w:asciiTheme="minorBidi" w:hAnsiTheme="minorBidi"/>
        </w:rPr>
      </w:pPr>
      <w:r w:rsidRPr="00143A07">
        <w:rPr>
          <w:rFonts w:asciiTheme="minorBidi" w:hAnsiTheme="minorBidi"/>
        </w:rPr>
        <w:t>Keep the process of data entry streamlined, accurate, and faster than using the Excel app on his phone.</w:t>
      </w:r>
    </w:p>
    <w:p w14:paraId="0786A6FD" w14:textId="7590D7FC" w:rsidR="000C70CB" w:rsidRPr="00143A07" w:rsidRDefault="00C22075" w:rsidP="00C22075">
      <w:pPr>
        <w:rPr>
          <w:rFonts w:asciiTheme="minorBidi" w:hAnsiTheme="minorBidi"/>
        </w:rPr>
      </w:pPr>
      <w:r w:rsidRPr="00143A07">
        <w:rPr>
          <w:rFonts w:asciiTheme="minorBidi" w:hAnsiTheme="minorBidi"/>
          <w:b/>
          <w:bCs/>
        </w:rPr>
        <w:t xml:space="preserve">6. </w:t>
      </w:r>
      <w:r w:rsidR="000C70CB" w:rsidRPr="00143A07">
        <w:rPr>
          <w:rFonts w:asciiTheme="minorBidi" w:hAnsiTheme="minorBidi"/>
          <w:b/>
          <w:bCs/>
        </w:rPr>
        <w:t>Pain Points</w:t>
      </w:r>
      <w:r w:rsidR="000C70CB" w:rsidRPr="00143A07">
        <w:rPr>
          <w:rFonts w:asciiTheme="minorBidi" w:hAnsiTheme="minorBidi"/>
        </w:rPr>
        <w:t xml:space="preserve">: </w:t>
      </w:r>
    </w:p>
    <w:p w14:paraId="53C0EC95" w14:textId="77777777" w:rsidR="000C70CB" w:rsidRPr="00143A07" w:rsidRDefault="000C70CB" w:rsidP="00E348F1">
      <w:pPr>
        <w:pStyle w:val="ListParagraph"/>
        <w:numPr>
          <w:ilvl w:val="0"/>
          <w:numId w:val="21"/>
        </w:numPr>
        <w:rPr>
          <w:rFonts w:asciiTheme="minorBidi" w:hAnsiTheme="minorBidi"/>
        </w:rPr>
      </w:pPr>
      <w:r w:rsidRPr="00143A07">
        <w:rPr>
          <w:rFonts w:asciiTheme="minorBidi" w:hAnsiTheme="minorBidi"/>
        </w:rPr>
        <w:t>The current Excel app on his phone is slow and tedious when filling in product details manually.</w:t>
      </w:r>
    </w:p>
    <w:p w14:paraId="2B410492" w14:textId="77777777" w:rsidR="000C70CB" w:rsidRPr="00143A07" w:rsidRDefault="000C70CB" w:rsidP="00E348F1">
      <w:pPr>
        <w:pStyle w:val="ListParagraph"/>
        <w:numPr>
          <w:ilvl w:val="0"/>
          <w:numId w:val="21"/>
        </w:numPr>
        <w:rPr>
          <w:rFonts w:asciiTheme="minorBidi" w:hAnsiTheme="minorBidi"/>
        </w:rPr>
      </w:pPr>
      <w:r w:rsidRPr="00143A07">
        <w:rPr>
          <w:rFonts w:asciiTheme="minorBidi" w:hAnsiTheme="minorBidi"/>
        </w:rPr>
        <w:t>Taking multiple photos of products and manually entering details for each can be very time-consuming.</w:t>
      </w:r>
    </w:p>
    <w:p w14:paraId="785912DA" w14:textId="77777777" w:rsidR="000C70CB" w:rsidRPr="00143A07" w:rsidRDefault="000C70CB" w:rsidP="00E348F1">
      <w:pPr>
        <w:pStyle w:val="ListParagraph"/>
        <w:numPr>
          <w:ilvl w:val="0"/>
          <w:numId w:val="21"/>
        </w:numPr>
        <w:rPr>
          <w:rFonts w:asciiTheme="minorBidi" w:hAnsiTheme="minorBidi"/>
        </w:rPr>
      </w:pPr>
      <w:r w:rsidRPr="00143A07">
        <w:rPr>
          <w:rFonts w:asciiTheme="minorBidi" w:hAnsiTheme="minorBidi"/>
        </w:rPr>
        <w:t>Needs a more efficient solution for handling product data and filling fields without errors or delays.</w:t>
      </w:r>
    </w:p>
    <w:p w14:paraId="6F76C56C" w14:textId="23E9B2A9" w:rsidR="000C70CB" w:rsidRPr="00143A07" w:rsidRDefault="00C22075" w:rsidP="00E348F1">
      <w:pPr>
        <w:rPr>
          <w:rFonts w:asciiTheme="minorBidi" w:hAnsiTheme="minorBidi"/>
        </w:rPr>
      </w:pPr>
      <w:r w:rsidRPr="00143A07">
        <w:rPr>
          <w:rFonts w:asciiTheme="minorBidi" w:hAnsiTheme="minorBidi"/>
          <w:b/>
          <w:bCs/>
        </w:rPr>
        <w:t xml:space="preserve">7. </w:t>
      </w:r>
      <w:r w:rsidR="000C70CB" w:rsidRPr="00143A07">
        <w:rPr>
          <w:rFonts w:asciiTheme="minorBidi" w:hAnsiTheme="minorBidi"/>
          <w:b/>
          <w:bCs/>
        </w:rPr>
        <w:t>Technology Proficiency</w:t>
      </w:r>
      <w:r w:rsidR="000C70CB" w:rsidRPr="00143A07">
        <w:rPr>
          <w:rFonts w:asciiTheme="minorBidi" w:hAnsiTheme="minorBidi"/>
        </w:rPr>
        <w:t>: Highly proficient in technology, particularly coding and working with software tools to automate tasks.</w:t>
      </w:r>
    </w:p>
    <w:p w14:paraId="78A57788" w14:textId="00260321" w:rsidR="000C70CB" w:rsidRPr="00143A07" w:rsidRDefault="00C22075" w:rsidP="00E348F1">
      <w:pPr>
        <w:rPr>
          <w:rFonts w:asciiTheme="minorBidi" w:hAnsiTheme="minorBidi"/>
        </w:rPr>
      </w:pPr>
      <w:r w:rsidRPr="00143A07">
        <w:rPr>
          <w:rFonts w:asciiTheme="minorBidi" w:hAnsiTheme="minorBidi"/>
          <w:b/>
          <w:bCs/>
        </w:rPr>
        <w:t xml:space="preserve">8. </w:t>
      </w:r>
      <w:r w:rsidR="000C70CB" w:rsidRPr="00143A07">
        <w:rPr>
          <w:rFonts w:asciiTheme="minorBidi" w:hAnsiTheme="minorBidi"/>
          <w:b/>
          <w:bCs/>
        </w:rPr>
        <w:t>Preferred Platforms</w:t>
      </w:r>
      <w:r w:rsidR="000C70CB" w:rsidRPr="00143A07">
        <w:rPr>
          <w:rFonts w:asciiTheme="minorBidi" w:hAnsiTheme="minorBidi"/>
        </w:rPr>
        <w:t>: Primarily uses his smartphone (Android) for scanning and taking photos of products and his laptop (Windows) for more complex data analysis and Excel work.</w:t>
      </w:r>
    </w:p>
    <w:p w14:paraId="7EE79809" w14:textId="0EB5034E" w:rsidR="000C70CB" w:rsidRPr="00143A07" w:rsidRDefault="00C22075" w:rsidP="00C22075">
      <w:pPr>
        <w:rPr>
          <w:rFonts w:asciiTheme="minorBidi" w:hAnsiTheme="minorBidi"/>
        </w:rPr>
      </w:pPr>
      <w:r w:rsidRPr="00143A07">
        <w:rPr>
          <w:rFonts w:asciiTheme="minorBidi" w:hAnsiTheme="minorBidi"/>
          <w:b/>
          <w:bCs/>
        </w:rPr>
        <w:t xml:space="preserve">9. </w:t>
      </w:r>
      <w:r w:rsidR="000C70CB" w:rsidRPr="00143A07">
        <w:rPr>
          <w:rFonts w:asciiTheme="minorBidi" w:hAnsiTheme="minorBidi"/>
          <w:b/>
          <w:bCs/>
        </w:rPr>
        <w:t>Quote</w:t>
      </w:r>
      <w:r w:rsidR="000C70CB" w:rsidRPr="00143A07">
        <w:rPr>
          <w:rFonts w:asciiTheme="minorBidi" w:hAnsiTheme="minorBidi"/>
        </w:rPr>
        <w:t>:</w:t>
      </w:r>
      <w:r w:rsidRPr="00143A07">
        <w:rPr>
          <w:rFonts w:asciiTheme="minorBidi" w:hAnsiTheme="minorBidi"/>
        </w:rPr>
        <w:t xml:space="preserve"> </w:t>
      </w:r>
      <w:r w:rsidR="000C70CB" w:rsidRPr="00143A07">
        <w:rPr>
          <w:rFonts w:asciiTheme="minorBidi" w:hAnsiTheme="minorBidi"/>
        </w:rPr>
        <w:t>"I need a faster way to scan documents and fill out product details so I can focus on more important tasks instead of wasting time on manual data entry."</w:t>
      </w:r>
    </w:p>
    <w:p w14:paraId="14DB5B78" w14:textId="77777777" w:rsidR="008626E2" w:rsidRPr="00143A07" w:rsidRDefault="008626E2" w:rsidP="0073506A">
      <w:pPr>
        <w:rPr>
          <w:rFonts w:asciiTheme="minorBidi" w:hAnsiTheme="minorBidi"/>
        </w:rPr>
      </w:pPr>
    </w:p>
    <w:p w14:paraId="6A703D3B" w14:textId="77777777" w:rsidR="004732E4" w:rsidRPr="00143A07" w:rsidRDefault="004732E4" w:rsidP="0073506A">
      <w:pPr>
        <w:rPr>
          <w:rFonts w:asciiTheme="minorBidi" w:hAnsiTheme="minorBidi"/>
        </w:rPr>
      </w:pPr>
    </w:p>
    <w:p w14:paraId="7FD44D4E" w14:textId="77777777" w:rsidR="004732E4" w:rsidRPr="00143A07" w:rsidRDefault="004732E4" w:rsidP="0073506A">
      <w:pPr>
        <w:rPr>
          <w:rFonts w:asciiTheme="minorBidi" w:hAnsiTheme="minorBidi"/>
        </w:rPr>
      </w:pPr>
    </w:p>
    <w:p w14:paraId="2CFC0B46" w14:textId="77777777" w:rsidR="004732E4" w:rsidRPr="00143A07" w:rsidRDefault="004732E4" w:rsidP="0073506A">
      <w:pPr>
        <w:rPr>
          <w:rFonts w:asciiTheme="minorBidi" w:hAnsiTheme="minorBidi"/>
        </w:rPr>
      </w:pPr>
    </w:p>
    <w:p w14:paraId="44037DC6" w14:textId="77777777" w:rsidR="004732E4" w:rsidRPr="00143A07" w:rsidRDefault="004732E4" w:rsidP="0073506A">
      <w:pPr>
        <w:rPr>
          <w:rFonts w:asciiTheme="minorBidi" w:hAnsiTheme="minorBidi"/>
        </w:rPr>
      </w:pPr>
    </w:p>
    <w:p w14:paraId="03ECCD56" w14:textId="77777777" w:rsidR="004732E4" w:rsidRPr="00143A07" w:rsidRDefault="004732E4" w:rsidP="0073506A">
      <w:pPr>
        <w:rPr>
          <w:rFonts w:asciiTheme="minorBidi" w:hAnsiTheme="minorBidi"/>
        </w:rPr>
      </w:pPr>
    </w:p>
    <w:p w14:paraId="1DFCCEDE" w14:textId="14D45881" w:rsidR="004732E4" w:rsidRPr="00143A07" w:rsidRDefault="004732E4" w:rsidP="004732E4">
      <w:pPr>
        <w:pStyle w:val="Heading1"/>
        <w:rPr>
          <w:rFonts w:asciiTheme="minorBidi" w:hAnsiTheme="minorBidi"/>
        </w:rPr>
      </w:pPr>
      <w:r w:rsidRPr="00143A07">
        <w:rPr>
          <w:rFonts w:asciiTheme="minorBidi" w:hAnsiTheme="minorBidi"/>
        </w:rPr>
        <w:lastRenderedPageBreak/>
        <w:t>Short User stories</w:t>
      </w:r>
    </w:p>
    <w:p w14:paraId="7021FEE7" w14:textId="77777777" w:rsidR="002952AF" w:rsidRPr="002952AF" w:rsidRDefault="002952AF" w:rsidP="002952AF">
      <w:pPr>
        <w:rPr>
          <w:rFonts w:asciiTheme="minorBidi" w:hAnsiTheme="minorBidi"/>
        </w:rPr>
      </w:pPr>
      <w:r w:rsidRPr="002952AF">
        <w:rPr>
          <w:rFonts w:asciiTheme="minorBidi" w:hAnsiTheme="minorBidi"/>
          <w:b/>
          <w:bCs/>
        </w:rPr>
        <w:t>User Story 1 (Ana):</w:t>
      </w:r>
      <w:r w:rsidRPr="002952AF">
        <w:rPr>
          <w:rFonts w:asciiTheme="minorBidi" w:hAnsiTheme="minorBidi"/>
        </w:rPr>
        <w:br/>
        <w:t>"As Ana, I want to quickly scan and automatically redact sensitive details from my academic documents so that I can share them with professors and classmates without compromising personal or institutional data."</w:t>
      </w:r>
    </w:p>
    <w:p w14:paraId="633CD74E" w14:textId="77777777" w:rsidR="002952AF" w:rsidRPr="002952AF" w:rsidRDefault="002952AF" w:rsidP="002952AF">
      <w:pPr>
        <w:rPr>
          <w:rFonts w:asciiTheme="minorBidi" w:hAnsiTheme="minorBidi"/>
        </w:rPr>
      </w:pPr>
      <w:r w:rsidRPr="002952AF">
        <w:rPr>
          <w:rFonts w:asciiTheme="minorBidi" w:hAnsiTheme="minorBidi"/>
          <w:b/>
          <w:bCs/>
        </w:rPr>
        <w:t>User Story 2 (Stefan):</w:t>
      </w:r>
      <w:r w:rsidRPr="002952AF">
        <w:rPr>
          <w:rFonts w:asciiTheme="minorBidi" w:hAnsiTheme="minorBidi"/>
        </w:rPr>
        <w:br/>
        <w:t>"As Stefan, I want a reliable AI-based tool to efficiently verify and redact customer information so that I can handle sensitive data with confidence and speed at my call center job."</w:t>
      </w:r>
    </w:p>
    <w:p w14:paraId="301CC10D" w14:textId="77777777" w:rsidR="002952AF" w:rsidRPr="00143A07" w:rsidRDefault="002952AF" w:rsidP="002952AF">
      <w:pPr>
        <w:rPr>
          <w:rFonts w:asciiTheme="minorBidi" w:hAnsiTheme="minorBidi"/>
        </w:rPr>
      </w:pPr>
      <w:r w:rsidRPr="002952AF">
        <w:rPr>
          <w:rFonts w:asciiTheme="minorBidi" w:hAnsiTheme="minorBidi"/>
          <w:b/>
          <w:bCs/>
        </w:rPr>
        <w:t>User Story 3 (Abdelrahman):</w:t>
      </w:r>
      <w:r w:rsidRPr="002952AF">
        <w:rPr>
          <w:rFonts w:asciiTheme="minorBidi" w:hAnsiTheme="minorBidi"/>
        </w:rPr>
        <w:br/>
        <w:t>"As Abdelrahman, I want to scan product information directly into an Excel sheet so that I can minimize manual data entry and focus on higher-level analysis for my retail company."</w:t>
      </w:r>
    </w:p>
    <w:p w14:paraId="1B90F69A" w14:textId="77777777" w:rsidR="00A0098E" w:rsidRPr="002952AF" w:rsidRDefault="00A0098E" w:rsidP="002952AF">
      <w:pPr>
        <w:rPr>
          <w:rFonts w:asciiTheme="minorBidi" w:hAnsiTheme="minorBidi"/>
        </w:rPr>
      </w:pPr>
    </w:p>
    <w:p w14:paraId="114A801E" w14:textId="77777777" w:rsidR="00D6326D" w:rsidRPr="00143A07" w:rsidRDefault="00D6326D" w:rsidP="00D6326D">
      <w:pPr>
        <w:pStyle w:val="Heading1"/>
        <w:rPr>
          <w:rFonts w:asciiTheme="minorBidi" w:hAnsiTheme="minorBidi"/>
        </w:rPr>
      </w:pPr>
      <w:r w:rsidRPr="00143A07">
        <w:rPr>
          <w:rFonts w:asciiTheme="minorBidi" w:hAnsiTheme="minorBidi"/>
        </w:rPr>
        <w:t>Points of View (POVs)</w:t>
      </w:r>
    </w:p>
    <w:p w14:paraId="7221AE07" w14:textId="77777777" w:rsidR="00D6326D" w:rsidRPr="00D6326D" w:rsidRDefault="00D6326D" w:rsidP="00D6326D">
      <w:pPr>
        <w:rPr>
          <w:rFonts w:asciiTheme="minorBidi" w:hAnsiTheme="minorBidi"/>
          <w:b/>
          <w:bCs/>
        </w:rPr>
      </w:pPr>
      <w:r w:rsidRPr="00D6326D">
        <w:rPr>
          <w:rFonts w:asciiTheme="minorBidi" w:hAnsiTheme="minorBidi"/>
          <w:b/>
          <w:bCs/>
        </w:rPr>
        <w:t>POV #1 (Ana)</w:t>
      </w:r>
    </w:p>
    <w:p w14:paraId="111E260D" w14:textId="77777777" w:rsidR="00D6326D" w:rsidRPr="00D6326D" w:rsidRDefault="00D6326D" w:rsidP="00D6326D">
      <w:pPr>
        <w:rPr>
          <w:rFonts w:asciiTheme="minorBidi" w:hAnsiTheme="minorBidi"/>
        </w:rPr>
      </w:pPr>
      <w:r w:rsidRPr="00D6326D">
        <w:rPr>
          <w:rFonts w:asciiTheme="minorBidi" w:hAnsiTheme="minorBidi"/>
        </w:rPr>
        <w:t xml:space="preserve">Ana is a </w:t>
      </w:r>
      <w:r w:rsidRPr="00D6326D">
        <w:rPr>
          <w:rFonts w:asciiTheme="minorBidi" w:hAnsiTheme="minorBidi"/>
          <w:b/>
          <w:bCs/>
        </w:rPr>
        <w:t>Computer Science student</w:t>
      </w:r>
      <w:r w:rsidRPr="00D6326D">
        <w:rPr>
          <w:rFonts w:asciiTheme="minorBidi" w:hAnsiTheme="minorBidi"/>
        </w:rPr>
        <w:t xml:space="preserve"> who needs to </w:t>
      </w:r>
      <w:r w:rsidRPr="00D6326D">
        <w:rPr>
          <w:rFonts w:asciiTheme="minorBidi" w:hAnsiTheme="minorBidi"/>
          <w:b/>
          <w:bCs/>
        </w:rPr>
        <w:t>securely and accurately redact sensitive information</w:t>
      </w:r>
      <w:r w:rsidRPr="00D6326D">
        <w:rPr>
          <w:rFonts w:asciiTheme="minorBidi" w:hAnsiTheme="minorBidi"/>
        </w:rPr>
        <w:t xml:space="preserve"> from academic documents while </w:t>
      </w:r>
      <w:r w:rsidRPr="00D6326D">
        <w:rPr>
          <w:rFonts w:asciiTheme="minorBidi" w:hAnsiTheme="minorBidi"/>
          <w:b/>
          <w:bCs/>
        </w:rPr>
        <w:t>preserving the original formatting</w:t>
      </w:r>
      <w:r w:rsidRPr="00D6326D">
        <w:rPr>
          <w:rFonts w:asciiTheme="minorBidi" w:hAnsiTheme="minorBidi"/>
        </w:rPr>
        <w:t xml:space="preserve">, so that she can </w:t>
      </w:r>
      <w:r w:rsidRPr="00D6326D">
        <w:rPr>
          <w:rFonts w:asciiTheme="minorBidi" w:hAnsiTheme="minorBidi"/>
          <w:b/>
          <w:bCs/>
        </w:rPr>
        <w:t>submit assignments and research safely</w:t>
      </w:r>
      <w:r w:rsidRPr="00D6326D">
        <w:rPr>
          <w:rFonts w:asciiTheme="minorBidi" w:hAnsiTheme="minorBidi"/>
        </w:rPr>
        <w:t xml:space="preserve"> without risking privacy.</w:t>
      </w:r>
    </w:p>
    <w:p w14:paraId="4CA67C97" w14:textId="77777777" w:rsidR="00D6326D" w:rsidRPr="00D6326D" w:rsidRDefault="00D6326D" w:rsidP="00D6326D">
      <w:pPr>
        <w:rPr>
          <w:rFonts w:asciiTheme="minorBidi" w:hAnsiTheme="minorBidi"/>
          <w:b/>
          <w:bCs/>
        </w:rPr>
      </w:pPr>
      <w:r w:rsidRPr="00D6326D">
        <w:rPr>
          <w:rFonts w:asciiTheme="minorBidi" w:hAnsiTheme="minorBidi"/>
          <w:b/>
          <w:bCs/>
        </w:rPr>
        <w:t>POV #2 (Stefan)</w:t>
      </w:r>
    </w:p>
    <w:p w14:paraId="2A068BB7" w14:textId="77777777" w:rsidR="00D6326D" w:rsidRPr="00D6326D" w:rsidRDefault="00D6326D" w:rsidP="00D6326D">
      <w:pPr>
        <w:rPr>
          <w:rFonts w:asciiTheme="minorBidi" w:hAnsiTheme="minorBidi"/>
        </w:rPr>
      </w:pPr>
      <w:r w:rsidRPr="00D6326D">
        <w:rPr>
          <w:rFonts w:asciiTheme="minorBidi" w:hAnsiTheme="minorBidi"/>
        </w:rPr>
        <w:t xml:space="preserve">Stefan is a </w:t>
      </w:r>
      <w:r w:rsidRPr="00D6326D">
        <w:rPr>
          <w:rFonts w:asciiTheme="minorBidi" w:hAnsiTheme="minorBidi"/>
          <w:b/>
          <w:bCs/>
        </w:rPr>
        <w:t>Call Center Representative</w:t>
      </w:r>
      <w:r w:rsidRPr="00D6326D">
        <w:rPr>
          <w:rFonts w:asciiTheme="minorBidi" w:hAnsiTheme="minorBidi"/>
        </w:rPr>
        <w:t xml:space="preserve"> who needs to </w:t>
      </w:r>
      <w:r w:rsidRPr="00D6326D">
        <w:rPr>
          <w:rFonts w:asciiTheme="minorBidi" w:hAnsiTheme="minorBidi"/>
          <w:b/>
          <w:bCs/>
        </w:rPr>
        <w:t>verify and redact sensitive customer information</w:t>
      </w:r>
      <w:r w:rsidRPr="00D6326D">
        <w:rPr>
          <w:rFonts w:asciiTheme="minorBidi" w:hAnsiTheme="minorBidi"/>
        </w:rPr>
        <w:t xml:space="preserve"> quickly, so that he can </w:t>
      </w:r>
      <w:r w:rsidRPr="00D6326D">
        <w:rPr>
          <w:rFonts w:asciiTheme="minorBidi" w:hAnsiTheme="minorBidi"/>
          <w:b/>
          <w:bCs/>
        </w:rPr>
        <w:t>handle large volumes of customer data</w:t>
      </w:r>
      <w:r w:rsidRPr="00D6326D">
        <w:rPr>
          <w:rFonts w:asciiTheme="minorBidi" w:hAnsiTheme="minorBidi"/>
        </w:rPr>
        <w:t xml:space="preserve"> without compromising </w:t>
      </w:r>
      <w:r w:rsidRPr="00D6326D">
        <w:rPr>
          <w:rFonts w:asciiTheme="minorBidi" w:hAnsiTheme="minorBidi"/>
          <w:b/>
          <w:bCs/>
        </w:rPr>
        <w:t>privacy or accuracy</w:t>
      </w:r>
      <w:r w:rsidRPr="00D6326D">
        <w:rPr>
          <w:rFonts w:asciiTheme="minorBidi" w:hAnsiTheme="minorBidi"/>
        </w:rPr>
        <w:t>.</w:t>
      </w:r>
    </w:p>
    <w:p w14:paraId="582AC3AB" w14:textId="77777777" w:rsidR="00D6326D" w:rsidRPr="00D6326D" w:rsidRDefault="00D6326D" w:rsidP="00D6326D">
      <w:pPr>
        <w:rPr>
          <w:rFonts w:asciiTheme="minorBidi" w:hAnsiTheme="minorBidi"/>
          <w:b/>
          <w:bCs/>
        </w:rPr>
      </w:pPr>
      <w:r w:rsidRPr="00D6326D">
        <w:rPr>
          <w:rFonts w:asciiTheme="minorBidi" w:hAnsiTheme="minorBidi"/>
          <w:b/>
          <w:bCs/>
        </w:rPr>
        <w:t>POV #3 (Abdelrahman)</w:t>
      </w:r>
    </w:p>
    <w:p w14:paraId="7BA16F4E" w14:textId="77777777" w:rsidR="00D6326D" w:rsidRPr="00D6326D" w:rsidRDefault="00D6326D" w:rsidP="00D6326D">
      <w:pPr>
        <w:rPr>
          <w:rFonts w:asciiTheme="minorBidi" w:hAnsiTheme="minorBidi"/>
        </w:rPr>
      </w:pPr>
      <w:r w:rsidRPr="00D6326D">
        <w:rPr>
          <w:rFonts w:asciiTheme="minorBidi" w:hAnsiTheme="minorBidi"/>
        </w:rPr>
        <w:t xml:space="preserve">Abdelrahman is a </w:t>
      </w:r>
      <w:r w:rsidRPr="00D6326D">
        <w:rPr>
          <w:rFonts w:asciiTheme="minorBidi" w:hAnsiTheme="minorBidi"/>
          <w:b/>
          <w:bCs/>
        </w:rPr>
        <w:t>Computer Science student and part-time Business Analyst</w:t>
      </w:r>
      <w:r w:rsidRPr="00D6326D">
        <w:rPr>
          <w:rFonts w:asciiTheme="minorBidi" w:hAnsiTheme="minorBidi"/>
        </w:rPr>
        <w:t xml:space="preserve"> who needs a </w:t>
      </w:r>
      <w:r w:rsidRPr="00D6326D">
        <w:rPr>
          <w:rFonts w:asciiTheme="minorBidi" w:hAnsiTheme="minorBidi"/>
          <w:b/>
          <w:bCs/>
        </w:rPr>
        <w:t>faster way to scan, capture, and populate product data</w:t>
      </w:r>
      <w:r w:rsidRPr="00D6326D">
        <w:rPr>
          <w:rFonts w:asciiTheme="minorBidi" w:hAnsiTheme="minorBidi"/>
        </w:rPr>
        <w:t xml:space="preserve"> into Excel, so that he can </w:t>
      </w:r>
      <w:r w:rsidRPr="00D6326D">
        <w:rPr>
          <w:rFonts w:asciiTheme="minorBidi" w:hAnsiTheme="minorBidi"/>
          <w:b/>
          <w:bCs/>
        </w:rPr>
        <w:t>reduce manual entry</w:t>
      </w:r>
      <w:r w:rsidRPr="00D6326D">
        <w:rPr>
          <w:rFonts w:asciiTheme="minorBidi" w:hAnsiTheme="minorBidi"/>
        </w:rPr>
        <w:t xml:space="preserve"> and focus on </w:t>
      </w:r>
      <w:r w:rsidRPr="00D6326D">
        <w:rPr>
          <w:rFonts w:asciiTheme="minorBidi" w:hAnsiTheme="minorBidi"/>
          <w:b/>
          <w:bCs/>
        </w:rPr>
        <w:t>higher-level tasks</w:t>
      </w:r>
      <w:r w:rsidRPr="00D6326D">
        <w:rPr>
          <w:rFonts w:asciiTheme="minorBidi" w:hAnsiTheme="minorBidi"/>
        </w:rPr>
        <w:t xml:space="preserve"> in his retail job.</w:t>
      </w:r>
    </w:p>
    <w:p w14:paraId="7B37EAA9" w14:textId="0EB79D2D" w:rsidR="00D6326D" w:rsidRPr="00D6326D" w:rsidRDefault="00D6326D" w:rsidP="00D6326D">
      <w:pPr>
        <w:rPr>
          <w:rFonts w:asciiTheme="minorBidi" w:hAnsiTheme="minorBidi"/>
        </w:rPr>
      </w:pPr>
    </w:p>
    <w:p w14:paraId="2B3241D1" w14:textId="1F8986DA" w:rsidR="00D6326D" w:rsidRPr="00143A07" w:rsidRDefault="00D6326D" w:rsidP="00D6326D">
      <w:pPr>
        <w:pStyle w:val="Heading1"/>
        <w:rPr>
          <w:rFonts w:asciiTheme="minorBidi" w:hAnsiTheme="minorBidi"/>
        </w:rPr>
      </w:pPr>
      <w:r w:rsidRPr="00143A07">
        <w:rPr>
          <w:rFonts w:asciiTheme="minorBidi" w:hAnsiTheme="minorBidi"/>
        </w:rPr>
        <w:t>How Might We (HMW) Statements</w:t>
      </w:r>
    </w:p>
    <w:p w14:paraId="0B1863BE" w14:textId="77777777" w:rsidR="00D6326D" w:rsidRPr="00D6326D" w:rsidRDefault="00D6326D" w:rsidP="00D6326D">
      <w:pPr>
        <w:rPr>
          <w:rFonts w:asciiTheme="minorBidi" w:hAnsiTheme="minorBidi"/>
          <w:b/>
          <w:bCs/>
        </w:rPr>
      </w:pPr>
      <w:r w:rsidRPr="00D6326D">
        <w:rPr>
          <w:rFonts w:asciiTheme="minorBidi" w:hAnsiTheme="minorBidi"/>
          <w:b/>
          <w:bCs/>
        </w:rPr>
        <w:t>From POV #1 (Ana)</w:t>
      </w:r>
    </w:p>
    <w:p w14:paraId="41B723F3" w14:textId="77777777" w:rsidR="00D6326D" w:rsidRPr="00D6326D" w:rsidRDefault="00D6326D" w:rsidP="00D6326D">
      <w:pPr>
        <w:numPr>
          <w:ilvl w:val="0"/>
          <w:numId w:val="22"/>
        </w:numPr>
        <w:rPr>
          <w:rFonts w:asciiTheme="minorBidi" w:hAnsiTheme="minorBidi"/>
        </w:rPr>
      </w:pPr>
      <w:r w:rsidRPr="00D6326D">
        <w:rPr>
          <w:rFonts w:asciiTheme="minorBidi" w:hAnsiTheme="minorBidi"/>
          <w:b/>
          <w:bCs/>
        </w:rPr>
        <w:t>HMW (1A)</w:t>
      </w:r>
      <w:r w:rsidRPr="00D6326D">
        <w:rPr>
          <w:rFonts w:asciiTheme="minorBidi" w:hAnsiTheme="minorBidi"/>
        </w:rPr>
        <w:t>: How might we ensure no sensitive content is overlooked during the redaction process?</w:t>
      </w:r>
    </w:p>
    <w:p w14:paraId="29EAF666" w14:textId="77777777" w:rsidR="00D6326D" w:rsidRPr="00D6326D" w:rsidRDefault="00D6326D" w:rsidP="00D6326D">
      <w:pPr>
        <w:numPr>
          <w:ilvl w:val="0"/>
          <w:numId w:val="22"/>
        </w:numPr>
        <w:rPr>
          <w:rFonts w:asciiTheme="minorBidi" w:hAnsiTheme="minorBidi"/>
        </w:rPr>
      </w:pPr>
      <w:r w:rsidRPr="00D6326D">
        <w:rPr>
          <w:rFonts w:asciiTheme="minorBidi" w:hAnsiTheme="minorBidi"/>
          <w:b/>
          <w:bCs/>
        </w:rPr>
        <w:t>HMW (1B)</w:t>
      </w:r>
      <w:r w:rsidRPr="00D6326D">
        <w:rPr>
          <w:rFonts w:asciiTheme="minorBidi" w:hAnsiTheme="minorBidi"/>
        </w:rPr>
        <w:t>: How might we preserve formatting and layout while automatically removing sensitive text?</w:t>
      </w:r>
    </w:p>
    <w:p w14:paraId="371BA080" w14:textId="77777777" w:rsidR="00D6326D" w:rsidRPr="00143A07" w:rsidRDefault="00D6326D" w:rsidP="00D6326D">
      <w:pPr>
        <w:rPr>
          <w:rFonts w:asciiTheme="minorBidi" w:hAnsiTheme="minorBidi"/>
          <w:b/>
          <w:bCs/>
        </w:rPr>
      </w:pPr>
    </w:p>
    <w:p w14:paraId="3D538A98" w14:textId="42C40A68" w:rsidR="00D6326D" w:rsidRPr="00143A07" w:rsidRDefault="00000000" w:rsidP="00D6326D">
      <w:pPr>
        <w:rPr>
          <w:rFonts w:asciiTheme="minorBidi" w:hAnsiTheme="minorBidi"/>
          <w:b/>
          <w:bCs/>
        </w:rPr>
      </w:pPr>
      <w:r>
        <w:rPr>
          <w:rFonts w:asciiTheme="minorBidi" w:hAnsiTheme="minorBidi"/>
        </w:rPr>
        <w:pict w14:anchorId="10771096">
          <v:rect id="_x0000_i1025" style="width:0;height:1.5pt" o:hralign="center" o:hrstd="t" o:hr="t" fillcolor="#a0a0a0" stroked="f"/>
        </w:pict>
      </w:r>
    </w:p>
    <w:p w14:paraId="35FB67B8" w14:textId="39E91190" w:rsidR="00D6326D" w:rsidRPr="00D6326D" w:rsidRDefault="00D6326D" w:rsidP="00D6326D">
      <w:pPr>
        <w:rPr>
          <w:rFonts w:asciiTheme="minorBidi" w:hAnsiTheme="minorBidi"/>
          <w:b/>
          <w:bCs/>
        </w:rPr>
      </w:pPr>
      <w:r w:rsidRPr="00D6326D">
        <w:rPr>
          <w:rFonts w:asciiTheme="minorBidi" w:hAnsiTheme="minorBidi"/>
          <w:b/>
          <w:bCs/>
        </w:rPr>
        <w:lastRenderedPageBreak/>
        <w:t>From POV #2 (Stefan)</w:t>
      </w:r>
    </w:p>
    <w:p w14:paraId="08C6CE52" w14:textId="77777777" w:rsidR="00D6326D" w:rsidRPr="00D6326D" w:rsidRDefault="00D6326D" w:rsidP="00D6326D">
      <w:pPr>
        <w:numPr>
          <w:ilvl w:val="0"/>
          <w:numId w:val="23"/>
        </w:numPr>
        <w:rPr>
          <w:rFonts w:asciiTheme="minorBidi" w:hAnsiTheme="minorBidi"/>
        </w:rPr>
      </w:pPr>
      <w:r w:rsidRPr="00D6326D">
        <w:rPr>
          <w:rFonts w:asciiTheme="minorBidi" w:hAnsiTheme="minorBidi"/>
          <w:b/>
          <w:bCs/>
        </w:rPr>
        <w:t>HMW (2A)</w:t>
      </w:r>
      <w:r w:rsidRPr="00D6326D">
        <w:rPr>
          <w:rFonts w:asciiTheme="minorBidi" w:hAnsiTheme="minorBidi"/>
        </w:rPr>
        <w:t>: How might we give Stefan confidence that AI redaction tools are secure and trustworthy?</w:t>
      </w:r>
    </w:p>
    <w:p w14:paraId="4DE5D669" w14:textId="289BF705" w:rsidR="00D6326D" w:rsidRPr="00143A07" w:rsidRDefault="00D6326D" w:rsidP="00D6326D">
      <w:pPr>
        <w:numPr>
          <w:ilvl w:val="0"/>
          <w:numId w:val="23"/>
        </w:numPr>
        <w:rPr>
          <w:rFonts w:asciiTheme="minorBidi" w:hAnsiTheme="minorBidi"/>
        </w:rPr>
      </w:pPr>
      <w:r w:rsidRPr="00D6326D">
        <w:rPr>
          <w:rFonts w:asciiTheme="minorBidi" w:hAnsiTheme="minorBidi"/>
          <w:b/>
          <w:bCs/>
        </w:rPr>
        <w:t>HMW (2B)</w:t>
      </w:r>
      <w:r w:rsidRPr="00D6326D">
        <w:rPr>
          <w:rFonts w:asciiTheme="minorBidi" w:hAnsiTheme="minorBidi"/>
        </w:rPr>
        <w:t>: How might we automate verifying and redacting customer information to reduce manual effort and errors?</w:t>
      </w:r>
    </w:p>
    <w:p w14:paraId="431E33E7" w14:textId="14048EEB" w:rsidR="002E5585" w:rsidRPr="00D6326D" w:rsidRDefault="00000000" w:rsidP="002E5585">
      <w:pPr>
        <w:ind w:left="360"/>
        <w:rPr>
          <w:rFonts w:asciiTheme="minorBidi" w:hAnsiTheme="minorBidi"/>
        </w:rPr>
      </w:pPr>
      <w:r>
        <w:rPr>
          <w:rFonts w:asciiTheme="minorBidi" w:hAnsiTheme="minorBidi"/>
        </w:rPr>
        <w:pict w14:anchorId="78BA0952">
          <v:rect id="_x0000_i1026" style="width:0;height:1.5pt" o:hralign="center" o:hrstd="t" o:hr="t" fillcolor="#a0a0a0" stroked="f"/>
        </w:pict>
      </w:r>
    </w:p>
    <w:p w14:paraId="055F63F2" w14:textId="77777777" w:rsidR="00D6326D" w:rsidRPr="00D6326D" w:rsidRDefault="00D6326D" w:rsidP="00D6326D">
      <w:pPr>
        <w:rPr>
          <w:rFonts w:asciiTheme="minorBidi" w:hAnsiTheme="minorBidi"/>
          <w:b/>
          <w:bCs/>
        </w:rPr>
      </w:pPr>
      <w:r w:rsidRPr="00D6326D">
        <w:rPr>
          <w:rFonts w:asciiTheme="minorBidi" w:hAnsiTheme="minorBidi"/>
          <w:b/>
          <w:bCs/>
        </w:rPr>
        <w:t>From POV #3 (Abdelrahman)</w:t>
      </w:r>
    </w:p>
    <w:p w14:paraId="378A00AC" w14:textId="77777777" w:rsidR="00D6326D" w:rsidRPr="00D6326D" w:rsidRDefault="00D6326D" w:rsidP="00D6326D">
      <w:pPr>
        <w:numPr>
          <w:ilvl w:val="0"/>
          <w:numId w:val="24"/>
        </w:numPr>
        <w:rPr>
          <w:rFonts w:asciiTheme="minorBidi" w:hAnsiTheme="minorBidi"/>
        </w:rPr>
      </w:pPr>
      <w:r w:rsidRPr="00D6326D">
        <w:rPr>
          <w:rFonts w:asciiTheme="minorBidi" w:hAnsiTheme="minorBidi"/>
          <w:b/>
          <w:bCs/>
        </w:rPr>
        <w:t>HMW (3A)</w:t>
      </w:r>
      <w:r w:rsidRPr="00D6326D">
        <w:rPr>
          <w:rFonts w:asciiTheme="minorBidi" w:hAnsiTheme="minorBidi"/>
        </w:rPr>
        <w:t>: How might we speed up the process of capturing product info from images and translating it into structured Excel data?</w:t>
      </w:r>
    </w:p>
    <w:p w14:paraId="31D97AB6" w14:textId="0F46159B" w:rsidR="00D6326D" w:rsidRPr="00D6326D" w:rsidRDefault="00D6326D" w:rsidP="00D6326D">
      <w:pPr>
        <w:numPr>
          <w:ilvl w:val="0"/>
          <w:numId w:val="24"/>
        </w:numPr>
        <w:rPr>
          <w:rFonts w:asciiTheme="minorBidi" w:hAnsiTheme="minorBidi"/>
        </w:rPr>
      </w:pPr>
      <w:r w:rsidRPr="00D6326D">
        <w:rPr>
          <w:rFonts w:asciiTheme="minorBidi" w:hAnsiTheme="minorBidi"/>
          <w:b/>
          <w:bCs/>
        </w:rPr>
        <w:t>HMW (3B)</w:t>
      </w:r>
      <w:r w:rsidRPr="00D6326D">
        <w:rPr>
          <w:rFonts w:asciiTheme="minorBidi" w:hAnsiTheme="minorBidi"/>
        </w:rPr>
        <w:t>: How might we reduce the need for repetitive manual data entry, allowing Abdelrahman to focus on analysis and decision-making?</w:t>
      </w:r>
    </w:p>
    <w:p w14:paraId="7F457506" w14:textId="0B8E5F7A" w:rsidR="00D6326D" w:rsidRPr="00143A07" w:rsidRDefault="00D6326D" w:rsidP="00D6326D">
      <w:pPr>
        <w:pStyle w:val="Heading1"/>
        <w:rPr>
          <w:rFonts w:asciiTheme="minorBidi" w:hAnsiTheme="minorBidi"/>
        </w:rPr>
      </w:pPr>
      <w:r w:rsidRPr="00143A07">
        <w:rPr>
          <w:rFonts w:asciiTheme="minorBidi" w:hAnsiTheme="minorBidi"/>
        </w:rPr>
        <w:t>Selecting the Best 3 HMW Statements</w:t>
      </w:r>
    </w:p>
    <w:p w14:paraId="008EDCD5" w14:textId="77777777" w:rsidR="00D6326D" w:rsidRPr="00D6326D" w:rsidRDefault="00D6326D" w:rsidP="001D488E">
      <w:pPr>
        <w:rPr>
          <w:rFonts w:asciiTheme="minorBidi" w:hAnsiTheme="minorBidi"/>
        </w:rPr>
      </w:pPr>
      <w:r w:rsidRPr="00D6326D">
        <w:rPr>
          <w:rFonts w:asciiTheme="minorBidi" w:hAnsiTheme="minorBidi"/>
          <w:b/>
          <w:bCs/>
        </w:rPr>
        <w:t>HMW (1B):</w:t>
      </w:r>
      <w:r w:rsidRPr="00D6326D">
        <w:rPr>
          <w:rFonts w:asciiTheme="minorBidi" w:hAnsiTheme="minorBidi"/>
        </w:rPr>
        <w:t xml:space="preserve"> How might we preserve formatting and layout while automatically removing sensitive text?</w:t>
      </w:r>
    </w:p>
    <w:p w14:paraId="03BA9593" w14:textId="77777777" w:rsidR="00D6326D" w:rsidRPr="00D6326D" w:rsidRDefault="00D6326D" w:rsidP="001D488E">
      <w:pPr>
        <w:rPr>
          <w:rFonts w:asciiTheme="minorBidi" w:hAnsiTheme="minorBidi"/>
        </w:rPr>
      </w:pPr>
      <w:r w:rsidRPr="00D6326D">
        <w:rPr>
          <w:rFonts w:asciiTheme="minorBidi" w:hAnsiTheme="minorBidi"/>
          <w:b/>
          <w:bCs/>
        </w:rPr>
        <w:t>HMW (2A):</w:t>
      </w:r>
      <w:r w:rsidRPr="00D6326D">
        <w:rPr>
          <w:rFonts w:asciiTheme="minorBidi" w:hAnsiTheme="minorBidi"/>
        </w:rPr>
        <w:t xml:space="preserve"> How might we give Stefan confidence that AI redaction tools are secure and trustworthy?</w:t>
      </w:r>
    </w:p>
    <w:p w14:paraId="758973AF" w14:textId="01D1CB7F" w:rsidR="00D6326D" w:rsidRPr="00D6326D" w:rsidRDefault="00D6326D" w:rsidP="0010228F">
      <w:pPr>
        <w:rPr>
          <w:rFonts w:asciiTheme="minorBidi" w:hAnsiTheme="minorBidi"/>
        </w:rPr>
      </w:pPr>
      <w:r w:rsidRPr="00D6326D">
        <w:rPr>
          <w:rFonts w:asciiTheme="minorBidi" w:hAnsiTheme="minorBidi"/>
          <w:b/>
          <w:bCs/>
        </w:rPr>
        <w:t>HMW (3A):</w:t>
      </w:r>
      <w:r w:rsidRPr="00D6326D">
        <w:rPr>
          <w:rFonts w:asciiTheme="minorBidi" w:hAnsiTheme="minorBidi"/>
        </w:rPr>
        <w:t xml:space="preserve"> How might we speed up the process of capturing product info from images and translating it into structured Excel data?</w:t>
      </w:r>
    </w:p>
    <w:p w14:paraId="3527E504" w14:textId="666F3FC9" w:rsidR="00D6326D" w:rsidRPr="00143A07" w:rsidRDefault="00D6326D" w:rsidP="0010254E">
      <w:pPr>
        <w:pStyle w:val="Heading1"/>
        <w:rPr>
          <w:rFonts w:asciiTheme="minorBidi" w:hAnsiTheme="minorBidi"/>
        </w:rPr>
      </w:pPr>
      <w:r w:rsidRPr="00143A07">
        <w:rPr>
          <w:rFonts w:asciiTheme="minorBidi" w:hAnsiTheme="minorBidi"/>
        </w:rPr>
        <w:t>Potential Solutions for Each of the Selected HMWs</w:t>
      </w:r>
    </w:p>
    <w:p w14:paraId="5689A3FE" w14:textId="77777777" w:rsidR="00D6326D" w:rsidRPr="00D6326D" w:rsidRDefault="00D6326D" w:rsidP="00D6326D">
      <w:pPr>
        <w:rPr>
          <w:rFonts w:asciiTheme="minorBidi" w:hAnsiTheme="minorBidi"/>
          <w:b/>
          <w:bCs/>
        </w:rPr>
      </w:pPr>
      <w:r w:rsidRPr="00D6326D">
        <w:rPr>
          <w:rFonts w:asciiTheme="minorBidi" w:hAnsiTheme="minorBidi"/>
          <w:b/>
          <w:bCs/>
        </w:rPr>
        <w:t>(1) HMW (1B)</w:t>
      </w:r>
    </w:p>
    <w:p w14:paraId="7965236F" w14:textId="77777777" w:rsidR="00D6326D" w:rsidRPr="00D6326D" w:rsidRDefault="00D6326D" w:rsidP="00D6326D">
      <w:pPr>
        <w:rPr>
          <w:rFonts w:asciiTheme="minorBidi" w:hAnsiTheme="minorBidi"/>
        </w:rPr>
      </w:pPr>
      <w:r w:rsidRPr="00D6326D">
        <w:rPr>
          <w:rFonts w:asciiTheme="minorBidi" w:hAnsiTheme="minorBidi"/>
          <w:b/>
          <w:bCs/>
        </w:rPr>
        <w:t>How might we preserve formatting and layout while automatically removing sensitive text?</w:t>
      </w:r>
    </w:p>
    <w:p w14:paraId="380D4333" w14:textId="77777777" w:rsidR="00D6326D" w:rsidRPr="00D6326D" w:rsidRDefault="00D6326D" w:rsidP="00D6326D">
      <w:pPr>
        <w:numPr>
          <w:ilvl w:val="0"/>
          <w:numId w:val="26"/>
        </w:numPr>
        <w:rPr>
          <w:rFonts w:asciiTheme="minorBidi" w:hAnsiTheme="minorBidi"/>
        </w:rPr>
      </w:pPr>
      <w:r w:rsidRPr="00D6326D">
        <w:rPr>
          <w:rFonts w:asciiTheme="minorBidi" w:hAnsiTheme="minorBidi"/>
          <w:b/>
          <w:bCs/>
        </w:rPr>
        <w:t>Solution A</w:t>
      </w:r>
      <w:r w:rsidRPr="00D6326D">
        <w:rPr>
          <w:rFonts w:asciiTheme="minorBidi" w:hAnsiTheme="minorBidi"/>
        </w:rPr>
        <w:t>:</w:t>
      </w:r>
    </w:p>
    <w:p w14:paraId="6FD7C854" w14:textId="77777777" w:rsidR="00D6326D" w:rsidRPr="00D6326D" w:rsidRDefault="00D6326D" w:rsidP="00D6326D">
      <w:pPr>
        <w:numPr>
          <w:ilvl w:val="1"/>
          <w:numId w:val="26"/>
        </w:numPr>
        <w:rPr>
          <w:rFonts w:asciiTheme="minorBidi" w:hAnsiTheme="minorBidi"/>
        </w:rPr>
      </w:pPr>
      <w:r w:rsidRPr="00D6326D">
        <w:rPr>
          <w:rFonts w:asciiTheme="minorBidi" w:hAnsiTheme="minorBidi"/>
        </w:rPr>
        <w:t xml:space="preserve">Develop an </w:t>
      </w:r>
      <w:r w:rsidRPr="00D6326D">
        <w:rPr>
          <w:rFonts w:asciiTheme="minorBidi" w:hAnsiTheme="minorBidi"/>
          <w:b/>
          <w:bCs/>
        </w:rPr>
        <w:t>AI-powered text-layer detection</w:t>
      </w:r>
      <w:r w:rsidRPr="00D6326D">
        <w:rPr>
          <w:rFonts w:asciiTheme="minorBidi" w:hAnsiTheme="minorBidi"/>
        </w:rPr>
        <w:t xml:space="preserve"> system that separates text from underlying document structure (such as PDF layers).</w:t>
      </w:r>
    </w:p>
    <w:p w14:paraId="442D1F53" w14:textId="77777777" w:rsidR="00D6326D" w:rsidRPr="00D6326D" w:rsidRDefault="00D6326D" w:rsidP="00D6326D">
      <w:pPr>
        <w:numPr>
          <w:ilvl w:val="1"/>
          <w:numId w:val="26"/>
        </w:numPr>
        <w:rPr>
          <w:rFonts w:asciiTheme="minorBidi" w:hAnsiTheme="minorBidi"/>
        </w:rPr>
      </w:pPr>
      <w:r w:rsidRPr="00D6326D">
        <w:rPr>
          <w:rFonts w:asciiTheme="minorBidi" w:hAnsiTheme="minorBidi"/>
        </w:rPr>
        <w:t xml:space="preserve">The system </w:t>
      </w:r>
      <w:r w:rsidRPr="00D6326D">
        <w:rPr>
          <w:rFonts w:asciiTheme="minorBidi" w:hAnsiTheme="minorBidi"/>
          <w:b/>
          <w:bCs/>
        </w:rPr>
        <w:t>redacts only the text</w:t>
      </w:r>
      <w:r w:rsidRPr="00D6326D">
        <w:rPr>
          <w:rFonts w:asciiTheme="minorBidi" w:hAnsiTheme="minorBidi"/>
        </w:rPr>
        <w:t xml:space="preserve"> while </w:t>
      </w:r>
      <w:r w:rsidRPr="00D6326D">
        <w:rPr>
          <w:rFonts w:asciiTheme="minorBidi" w:hAnsiTheme="minorBidi"/>
          <w:b/>
          <w:bCs/>
        </w:rPr>
        <w:t>retaining the original layer design</w:t>
      </w:r>
      <w:r w:rsidRPr="00D6326D">
        <w:rPr>
          <w:rFonts w:asciiTheme="minorBidi" w:hAnsiTheme="minorBidi"/>
        </w:rPr>
        <w:t>, so fonts, headers, footers, and styling remain unchanged.</w:t>
      </w:r>
    </w:p>
    <w:p w14:paraId="121780B5" w14:textId="77777777" w:rsidR="00D6326D" w:rsidRPr="00D6326D" w:rsidRDefault="00D6326D" w:rsidP="00D6326D">
      <w:pPr>
        <w:numPr>
          <w:ilvl w:val="0"/>
          <w:numId w:val="26"/>
        </w:numPr>
        <w:rPr>
          <w:rFonts w:asciiTheme="minorBidi" w:hAnsiTheme="minorBidi"/>
        </w:rPr>
      </w:pPr>
      <w:r w:rsidRPr="00D6326D">
        <w:rPr>
          <w:rFonts w:asciiTheme="minorBidi" w:hAnsiTheme="minorBidi"/>
          <w:b/>
          <w:bCs/>
        </w:rPr>
        <w:t>Solution B</w:t>
      </w:r>
      <w:r w:rsidRPr="00D6326D">
        <w:rPr>
          <w:rFonts w:asciiTheme="minorBidi" w:hAnsiTheme="minorBidi"/>
        </w:rPr>
        <w:t>:</w:t>
      </w:r>
    </w:p>
    <w:p w14:paraId="2AB15328" w14:textId="77777777" w:rsidR="00D6326D" w:rsidRPr="00D6326D" w:rsidRDefault="00D6326D" w:rsidP="00D6326D">
      <w:pPr>
        <w:numPr>
          <w:ilvl w:val="1"/>
          <w:numId w:val="26"/>
        </w:numPr>
        <w:rPr>
          <w:rFonts w:asciiTheme="minorBidi" w:hAnsiTheme="minorBidi"/>
        </w:rPr>
      </w:pPr>
      <w:r w:rsidRPr="00D6326D">
        <w:rPr>
          <w:rFonts w:asciiTheme="minorBidi" w:hAnsiTheme="minorBidi"/>
        </w:rPr>
        <w:t xml:space="preserve">Use </w:t>
      </w:r>
      <w:r w:rsidRPr="00D6326D">
        <w:rPr>
          <w:rFonts w:asciiTheme="minorBidi" w:hAnsiTheme="minorBidi"/>
          <w:b/>
          <w:bCs/>
        </w:rPr>
        <w:t>template-matching</w:t>
      </w:r>
      <w:r w:rsidRPr="00D6326D">
        <w:rPr>
          <w:rFonts w:asciiTheme="minorBidi" w:hAnsiTheme="minorBidi"/>
        </w:rPr>
        <w:t xml:space="preserve"> or </w:t>
      </w:r>
      <w:r w:rsidRPr="00D6326D">
        <w:rPr>
          <w:rFonts w:asciiTheme="minorBidi" w:hAnsiTheme="minorBidi"/>
          <w:b/>
          <w:bCs/>
        </w:rPr>
        <w:t>document segmentation</w:t>
      </w:r>
      <w:r w:rsidRPr="00D6326D">
        <w:rPr>
          <w:rFonts w:asciiTheme="minorBidi" w:hAnsiTheme="minorBidi"/>
        </w:rPr>
        <w:t xml:space="preserve"> that locks down each section’s style/formatting.</w:t>
      </w:r>
    </w:p>
    <w:p w14:paraId="6FCFF03B" w14:textId="77777777" w:rsidR="00D6326D" w:rsidRPr="00D6326D" w:rsidRDefault="00D6326D" w:rsidP="00D6326D">
      <w:pPr>
        <w:numPr>
          <w:ilvl w:val="1"/>
          <w:numId w:val="26"/>
        </w:numPr>
        <w:rPr>
          <w:rFonts w:asciiTheme="minorBidi" w:hAnsiTheme="minorBidi"/>
        </w:rPr>
      </w:pPr>
      <w:r w:rsidRPr="00D6326D">
        <w:rPr>
          <w:rFonts w:asciiTheme="minorBidi" w:hAnsiTheme="minorBidi"/>
        </w:rPr>
        <w:t xml:space="preserve">Once the text is identified for redaction, replace it with an equivalent length of black bars or placeholders to </w:t>
      </w:r>
      <w:r w:rsidRPr="00D6326D">
        <w:rPr>
          <w:rFonts w:asciiTheme="minorBidi" w:hAnsiTheme="minorBidi"/>
          <w:b/>
          <w:bCs/>
        </w:rPr>
        <w:t>maintain spacing</w:t>
      </w:r>
      <w:r w:rsidRPr="00D6326D">
        <w:rPr>
          <w:rFonts w:asciiTheme="minorBidi" w:hAnsiTheme="minorBidi"/>
        </w:rPr>
        <w:t>, ensuring that the rest of the document’s structure doesn’t shift.</w:t>
      </w:r>
    </w:p>
    <w:p w14:paraId="17400B4F" w14:textId="77777777" w:rsidR="00D6326D" w:rsidRPr="00D6326D" w:rsidRDefault="00000000" w:rsidP="00D6326D">
      <w:pPr>
        <w:rPr>
          <w:rFonts w:asciiTheme="minorBidi" w:hAnsiTheme="minorBidi"/>
        </w:rPr>
      </w:pPr>
      <w:r>
        <w:rPr>
          <w:rFonts w:asciiTheme="minorBidi" w:hAnsiTheme="minorBidi"/>
        </w:rPr>
        <w:pict w14:anchorId="2B13DBDF">
          <v:rect id="_x0000_i1027" style="width:0;height:1.5pt" o:hralign="center" o:hrstd="t" o:hr="t" fillcolor="#a0a0a0" stroked="f"/>
        </w:pict>
      </w:r>
    </w:p>
    <w:p w14:paraId="0EFEA38E" w14:textId="77777777" w:rsidR="00D6326D" w:rsidRPr="00D6326D" w:rsidRDefault="00D6326D" w:rsidP="00D6326D">
      <w:pPr>
        <w:rPr>
          <w:rFonts w:asciiTheme="minorBidi" w:hAnsiTheme="minorBidi"/>
          <w:b/>
          <w:bCs/>
        </w:rPr>
      </w:pPr>
      <w:r w:rsidRPr="00D6326D">
        <w:rPr>
          <w:rFonts w:asciiTheme="minorBidi" w:hAnsiTheme="minorBidi"/>
          <w:b/>
          <w:bCs/>
        </w:rPr>
        <w:lastRenderedPageBreak/>
        <w:t>(2) HMW (2A)</w:t>
      </w:r>
    </w:p>
    <w:p w14:paraId="59D5277F" w14:textId="77777777" w:rsidR="00D6326D" w:rsidRPr="00D6326D" w:rsidRDefault="00D6326D" w:rsidP="00D6326D">
      <w:pPr>
        <w:rPr>
          <w:rFonts w:asciiTheme="minorBidi" w:hAnsiTheme="minorBidi"/>
        </w:rPr>
      </w:pPr>
      <w:r w:rsidRPr="00D6326D">
        <w:rPr>
          <w:rFonts w:asciiTheme="minorBidi" w:hAnsiTheme="minorBidi"/>
          <w:b/>
          <w:bCs/>
        </w:rPr>
        <w:t>How might we give Stefan confidence that AI redaction tools are secure and trustworthy?</w:t>
      </w:r>
    </w:p>
    <w:p w14:paraId="615913B8" w14:textId="77777777" w:rsidR="00D6326D" w:rsidRPr="00D6326D" w:rsidRDefault="00D6326D" w:rsidP="00D6326D">
      <w:pPr>
        <w:numPr>
          <w:ilvl w:val="0"/>
          <w:numId w:val="27"/>
        </w:numPr>
        <w:rPr>
          <w:rFonts w:asciiTheme="minorBidi" w:hAnsiTheme="minorBidi"/>
        </w:rPr>
      </w:pPr>
      <w:r w:rsidRPr="00D6326D">
        <w:rPr>
          <w:rFonts w:asciiTheme="minorBidi" w:hAnsiTheme="minorBidi"/>
          <w:b/>
          <w:bCs/>
        </w:rPr>
        <w:t>Solution A</w:t>
      </w:r>
      <w:r w:rsidRPr="00D6326D">
        <w:rPr>
          <w:rFonts w:asciiTheme="minorBidi" w:hAnsiTheme="minorBidi"/>
        </w:rPr>
        <w:t>:</w:t>
      </w:r>
    </w:p>
    <w:p w14:paraId="315658DB" w14:textId="77777777" w:rsidR="00D6326D" w:rsidRPr="00D6326D" w:rsidRDefault="00D6326D" w:rsidP="00D6326D">
      <w:pPr>
        <w:numPr>
          <w:ilvl w:val="1"/>
          <w:numId w:val="27"/>
        </w:numPr>
        <w:rPr>
          <w:rFonts w:asciiTheme="minorBidi" w:hAnsiTheme="minorBidi"/>
        </w:rPr>
      </w:pPr>
      <w:r w:rsidRPr="00D6326D">
        <w:rPr>
          <w:rFonts w:asciiTheme="minorBidi" w:hAnsiTheme="minorBidi"/>
        </w:rPr>
        <w:t xml:space="preserve">Build an </w:t>
      </w:r>
      <w:r w:rsidRPr="00D6326D">
        <w:rPr>
          <w:rFonts w:asciiTheme="minorBidi" w:hAnsiTheme="minorBidi"/>
          <w:b/>
          <w:bCs/>
        </w:rPr>
        <w:t>auditable log</w:t>
      </w:r>
      <w:r w:rsidRPr="00D6326D">
        <w:rPr>
          <w:rFonts w:asciiTheme="minorBidi" w:hAnsiTheme="minorBidi"/>
        </w:rPr>
        <w:t xml:space="preserve"> within the AI tool that tracks each step of the redaction process (timestamped records of what was scanned, how it was redacted, and by which algorithm).</w:t>
      </w:r>
    </w:p>
    <w:p w14:paraId="589B8952" w14:textId="77777777" w:rsidR="00D6326D" w:rsidRPr="00D6326D" w:rsidRDefault="00D6326D" w:rsidP="00D6326D">
      <w:pPr>
        <w:numPr>
          <w:ilvl w:val="1"/>
          <w:numId w:val="27"/>
        </w:numPr>
        <w:rPr>
          <w:rFonts w:asciiTheme="minorBidi" w:hAnsiTheme="minorBidi"/>
        </w:rPr>
      </w:pPr>
      <w:r w:rsidRPr="00D6326D">
        <w:rPr>
          <w:rFonts w:asciiTheme="minorBidi" w:hAnsiTheme="minorBidi"/>
        </w:rPr>
        <w:t xml:space="preserve">Include </w:t>
      </w:r>
      <w:r w:rsidRPr="00D6326D">
        <w:rPr>
          <w:rFonts w:asciiTheme="minorBidi" w:hAnsiTheme="minorBidi"/>
          <w:b/>
          <w:bCs/>
        </w:rPr>
        <w:t>data encryption</w:t>
      </w:r>
      <w:r w:rsidRPr="00D6326D">
        <w:rPr>
          <w:rFonts w:asciiTheme="minorBidi" w:hAnsiTheme="minorBidi"/>
        </w:rPr>
        <w:t xml:space="preserve"> and </w:t>
      </w:r>
      <w:r w:rsidRPr="00D6326D">
        <w:rPr>
          <w:rFonts w:asciiTheme="minorBidi" w:hAnsiTheme="minorBidi"/>
          <w:b/>
          <w:bCs/>
        </w:rPr>
        <w:t>compliance certifications</w:t>
      </w:r>
      <w:r w:rsidRPr="00D6326D">
        <w:rPr>
          <w:rFonts w:asciiTheme="minorBidi" w:hAnsiTheme="minorBidi"/>
        </w:rPr>
        <w:t xml:space="preserve"> (e.g., GDPR, ISO) to convey transparency and reliability.</w:t>
      </w:r>
    </w:p>
    <w:p w14:paraId="61EFFEBB" w14:textId="77777777" w:rsidR="00D6326D" w:rsidRPr="00D6326D" w:rsidRDefault="00D6326D" w:rsidP="00D6326D">
      <w:pPr>
        <w:numPr>
          <w:ilvl w:val="0"/>
          <w:numId w:val="27"/>
        </w:numPr>
        <w:rPr>
          <w:rFonts w:asciiTheme="minorBidi" w:hAnsiTheme="minorBidi"/>
        </w:rPr>
      </w:pPr>
      <w:r w:rsidRPr="00D6326D">
        <w:rPr>
          <w:rFonts w:asciiTheme="minorBidi" w:hAnsiTheme="minorBidi"/>
          <w:b/>
          <w:bCs/>
        </w:rPr>
        <w:t>Solution B</w:t>
      </w:r>
      <w:r w:rsidRPr="00D6326D">
        <w:rPr>
          <w:rFonts w:asciiTheme="minorBidi" w:hAnsiTheme="minorBidi"/>
        </w:rPr>
        <w:t>:</w:t>
      </w:r>
    </w:p>
    <w:p w14:paraId="4F0C3402" w14:textId="77777777" w:rsidR="00D6326D" w:rsidRPr="00D6326D" w:rsidRDefault="00D6326D" w:rsidP="00D6326D">
      <w:pPr>
        <w:numPr>
          <w:ilvl w:val="1"/>
          <w:numId w:val="27"/>
        </w:numPr>
        <w:rPr>
          <w:rFonts w:asciiTheme="minorBidi" w:hAnsiTheme="minorBidi"/>
        </w:rPr>
      </w:pPr>
      <w:r w:rsidRPr="00D6326D">
        <w:rPr>
          <w:rFonts w:asciiTheme="minorBidi" w:hAnsiTheme="minorBidi"/>
        </w:rPr>
        <w:t xml:space="preserve">Create a </w:t>
      </w:r>
      <w:r w:rsidRPr="00D6326D">
        <w:rPr>
          <w:rFonts w:asciiTheme="minorBidi" w:hAnsiTheme="minorBidi"/>
          <w:b/>
          <w:bCs/>
        </w:rPr>
        <w:t>secure sandbox environment</w:t>
      </w:r>
      <w:r w:rsidRPr="00D6326D">
        <w:rPr>
          <w:rFonts w:asciiTheme="minorBidi" w:hAnsiTheme="minorBidi"/>
        </w:rPr>
        <w:t xml:space="preserve"> or local/offline version of the redaction tool that </w:t>
      </w:r>
      <w:r w:rsidRPr="00D6326D">
        <w:rPr>
          <w:rFonts w:asciiTheme="minorBidi" w:hAnsiTheme="minorBidi"/>
          <w:b/>
          <w:bCs/>
        </w:rPr>
        <w:t>doesn’t upload data</w:t>
      </w:r>
      <w:r w:rsidRPr="00D6326D">
        <w:rPr>
          <w:rFonts w:asciiTheme="minorBidi" w:hAnsiTheme="minorBidi"/>
        </w:rPr>
        <w:t xml:space="preserve"> to external servers.</w:t>
      </w:r>
    </w:p>
    <w:p w14:paraId="22341608" w14:textId="77777777" w:rsidR="00D6326D" w:rsidRPr="00D6326D" w:rsidRDefault="00D6326D" w:rsidP="00D6326D">
      <w:pPr>
        <w:numPr>
          <w:ilvl w:val="1"/>
          <w:numId w:val="27"/>
        </w:numPr>
        <w:rPr>
          <w:rFonts w:asciiTheme="minorBidi" w:hAnsiTheme="minorBidi"/>
        </w:rPr>
      </w:pPr>
      <w:r w:rsidRPr="00D6326D">
        <w:rPr>
          <w:rFonts w:asciiTheme="minorBidi" w:hAnsiTheme="minorBidi"/>
        </w:rPr>
        <w:t xml:space="preserve">Provide a built-in </w:t>
      </w:r>
      <w:r w:rsidRPr="00D6326D">
        <w:rPr>
          <w:rFonts w:asciiTheme="minorBidi" w:hAnsiTheme="minorBidi"/>
          <w:b/>
          <w:bCs/>
        </w:rPr>
        <w:t>verification report</w:t>
      </w:r>
      <w:r w:rsidRPr="00D6326D">
        <w:rPr>
          <w:rFonts w:asciiTheme="minorBidi" w:hAnsiTheme="minorBidi"/>
        </w:rPr>
        <w:t xml:space="preserve"> that highlights the redacted sections to reassure Stefan that no sensitive information remains.</w:t>
      </w:r>
    </w:p>
    <w:p w14:paraId="433DFA90" w14:textId="77777777" w:rsidR="00D6326D" w:rsidRPr="00D6326D" w:rsidRDefault="00000000" w:rsidP="00D6326D">
      <w:pPr>
        <w:rPr>
          <w:rFonts w:asciiTheme="minorBidi" w:hAnsiTheme="minorBidi"/>
        </w:rPr>
      </w:pPr>
      <w:r>
        <w:rPr>
          <w:rFonts w:asciiTheme="minorBidi" w:hAnsiTheme="minorBidi"/>
        </w:rPr>
        <w:pict w14:anchorId="33E6CDA2">
          <v:rect id="_x0000_i1028" style="width:0;height:1.5pt" o:hralign="center" o:hrstd="t" o:hr="t" fillcolor="#a0a0a0" stroked="f"/>
        </w:pict>
      </w:r>
    </w:p>
    <w:p w14:paraId="3BC22EFE" w14:textId="77777777" w:rsidR="00D6326D" w:rsidRPr="00D6326D" w:rsidRDefault="00D6326D" w:rsidP="00D6326D">
      <w:pPr>
        <w:rPr>
          <w:rFonts w:asciiTheme="minorBidi" w:hAnsiTheme="minorBidi"/>
          <w:b/>
          <w:bCs/>
        </w:rPr>
      </w:pPr>
      <w:r w:rsidRPr="00D6326D">
        <w:rPr>
          <w:rFonts w:asciiTheme="minorBidi" w:hAnsiTheme="minorBidi"/>
          <w:b/>
          <w:bCs/>
        </w:rPr>
        <w:t>(3) HMW (3A)</w:t>
      </w:r>
    </w:p>
    <w:p w14:paraId="2391A775" w14:textId="77777777" w:rsidR="00D6326D" w:rsidRPr="00D6326D" w:rsidRDefault="00D6326D" w:rsidP="00D6326D">
      <w:pPr>
        <w:rPr>
          <w:rFonts w:asciiTheme="minorBidi" w:hAnsiTheme="minorBidi"/>
        </w:rPr>
      </w:pPr>
      <w:r w:rsidRPr="00D6326D">
        <w:rPr>
          <w:rFonts w:asciiTheme="minorBidi" w:hAnsiTheme="minorBidi"/>
          <w:b/>
          <w:bCs/>
        </w:rPr>
        <w:t>How might we speed up the process of capturing product info from images and translating it into structured Excel data?</w:t>
      </w:r>
    </w:p>
    <w:p w14:paraId="25D1FD89" w14:textId="77777777" w:rsidR="00D6326D" w:rsidRPr="00D6326D" w:rsidRDefault="00D6326D" w:rsidP="00D6326D">
      <w:pPr>
        <w:numPr>
          <w:ilvl w:val="0"/>
          <w:numId w:val="28"/>
        </w:numPr>
        <w:rPr>
          <w:rFonts w:asciiTheme="minorBidi" w:hAnsiTheme="minorBidi"/>
        </w:rPr>
      </w:pPr>
      <w:r w:rsidRPr="00D6326D">
        <w:rPr>
          <w:rFonts w:asciiTheme="minorBidi" w:hAnsiTheme="minorBidi"/>
          <w:b/>
          <w:bCs/>
        </w:rPr>
        <w:t>Solution A</w:t>
      </w:r>
      <w:r w:rsidRPr="00D6326D">
        <w:rPr>
          <w:rFonts w:asciiTheme="minorBidi" w:hAnsiTheme="minorBidi"/>
        </w:rPr>
        <w:t>:</w:t>
      </w:r>
    </w:p>
    <w:p w14:paraId="03F835EF" w14:textId="77777777" w:rsidR="00D6326D" w:rsidRPr="00D6326D" w:rsidRDefault="00D6326D" w:rsidP="00D6326D">
      <w:pPr>
        <w:numPr>
          <w:ilvl w:val="1"/>
          <w:numId w:val="28"/>
        </w:numPr>
        <w:rPr>
          <w:rFonts w:asciiTheme="minorBidi" w:hAnsiTheme="minorBidi"/>
        </w:rPr>
      </w:pPr>
      <w:r w:rsidRPr="00D6326D">
        <w:rPr>
          <w:rFonts w:asciiTheme="minorBidi" w:hAnsiTheme="minorBidi"/>
        </w:rPr>
        <w:t xml:space="preserve">Implement an </w:t>
      </w:r>
      <w:r w:rsidRPr="00D6326D">
        <w:rPr>
          <w:rFonts w:asciiTheme="minorBidi" w:hAnsiTheme="minorBidi"/>
          <w:b/>
          <w:bCs/>
        </w:rPr>
        <w:t>image-to-Excel AI pipeline</w:t>
      </w:r>
      <w:r w:rsidRPr="00D6326D">
        <w:rPr>
          <w:rFonts w:asciiTheme="minorBidi" w:hAnsiTheme="minorBidi"/>
        </w:rPr>
        <w:t>:</w:t>
      </w:r>
    </w:p>
    <w:p w14:paraId="6439B809" w14:textId="77777777" w:rsidR="00D6326D" w:rsidRPr="00D6326D" w:rsidRDefault="00D6326D" w:rsidP="00D6326D">
      <w:pPr>
        <w:numPr>
          <w:ilvl w:val="2"/>
          <w:numId w:val="28"/>
        </w:numPr>
        <w:rPr>
          <w:rFonts w:asciiTheme="minorBidi" w:hAnsiTheme="minorBidi"/>
        </w:rPr>
      </w:pPr>
      <w:r w:rsidRPr="00D6326D">
        <w:rPr>
          <w:rFonts w:asciiTheme="minorBidi" w:hAnsiTheme="minorBidi"/>
        </w:rPr>
        <w:t xml:space="preserve">Use </w:t>
      </w:r>
      <w:r w:rsidRPr="00D6326D">
        <w:rPr>
          <w:rFonts w:asciiTheme="minorBidi" w:hAnsiTheme="minorBidi"/>
          <w:b/>
          <w:bCs/>
        </w:rPr>
        <w:t>OCR (Optical Character Recognition)</w:t>
      </w:r>
      <w:r w:rsidRPr="00D6326D">
        <w:rPr>
          <w:rFonts w:asciiTheme="minorBidi" w:hAnsiTheme="minorBidi"/>
        </w:rPr>
        <w:t xml:space="preserve"> to extract text from product images.</w:t>
      </w:r>
    </w:p>
    <w:p w14:paraId="1556238A" w14:textId="77777777" w:rsidR="00D6326D" w:rsidRPr="00D6326D" w:rsidRDefault="00D6326D" w:rsidP="00D6326D">
      <w:pPr>
        <w:numPr>
          <w:ilvl w:val="2"/>
          <w:numId w:val="28"/>
        </w:numPr>
        <w:rPr>
          <w:rFonts w:asciiTheme="minorBidi" w:hAnsiTheme="minorBidi"/>
        </w:rPr>
      </w:pPr>
      <w:r w:rsidRPr="00D6326D">
        <w:rPr>
          <w:rFonts w:asciiTheme="minorBidi" w:hAnsiTheme="minorBidi"/>
        </w:rPr>
        <w:t xml:space="preserve">Apply </w:t>
      </w:r>
      <w:r w:rsidRPr="00D6326D">
        <w:rPr>
          <w:rFonts w:asciiTheme="minorBidi" w:hAnsiTheme="minorBidi"/>
          <w:b/>
          <w:bCs/>
        </w:rPr>
        <w:t>natural language processing</w:t>
      </w:r>
      <w:r w:rsidRPr="00D6326D">
        <w:rPr>
          <w:rFonts w:asciiTheme="minorBidi" w:hAnsiTheme="minorBidi"/>
        </w:rPr>
        <w:t xml:space="preserve"> to categorize product info (e.g., name, price, stock).</w:t>
      </w:r>
    </w:p>
    <w:p w14:paraId="249E18AF" w14:textId="77777777" w:rsidR="00D6326D" w:rsidRPr="00D6326D" w:rsidRDefault="00D6326D" w:rsidP="00D6326D">
      <w:pPr>
        <w:numPr>
          <w:ilvl w:val="2"/>
          <w:numId w:val="28"/>
        </w:numPr>
        <w:rPr>
          <w:rFonts w:asciiTheme="minorBidi" w:hAnsiTheme="minorBidi"/>
        </w:rPr>
      </w:pPr>
      <w:r w:rsidRPr="00D6326D">
        <w:rPr>
          <w:rFonts w:asciiTheme="minorBidi" w:hAnsiTheme="minorBidi"/>
          <w:b/>
          <w:bCs/>
        </w:rPr>
        <w:t>Auto-populate</w:t>
      </w:r>
      <w:r w:rsidRPr="00D6326D">
        <w:rPr>
          <w:rFonts w:asciiTheme="minorBidi" w:hAnsiTheme="minorBidi"/>
        </w:rPr>
        <w:t xml:space="preserve"> an Excel spreadsheet in real-time, highlighting any anomalies.</w:t>
      </w:r>
    </w:p>
    <w:p w14:paraId="6025CA36" w14:textId="77777777" w:rsidR="00D6326D" w:rsidRPr="00D6326D" w:rsidRDefault="00D6326D" w:rsidP="00D6326D">
      <w:pPr>
        <w:numPr>
          <w:ilvl w:val="0"/>
          <w:numId w:val="28"/>
        </w:numPr>
        <w:rPr>
          <w:rFonts w:asciiTheme="minorBidi" w:hAnsiTheme="minorBidi"/>
        </w:rPr>
      </w:pPr>
      <w:r w:rsidRPr="00D6326D">
        <w:rPr>
          <w:rFonts w:asciiTheme="minorBidi" w:hAnsiTheme="minorBidi"/>
          <w:b/>
          <w:bCs/>
        </w:rPr>
        <w:t>Solution B</w:t>
      </w:r>
      <w:r w:rsidRPr="00D6326D">
        <w:rPr>
          <w:rFonts w:asciiTheme="minorBidi" w:hAnsiTheme="minorBidi"/>
        </w:rPr>
        <w:t>:</w:t>
      </w:r>
    </w:p>
    <w:p w14:paraId="24CB7540" w14:textId="77777777" w:rsidR="00D6326D" w:rsidRPr="00D6326D" w:rsidRDefault="00D6326D" w:rsidP="00D6326D">
      <w:pPr>
        <w:numPr>
          <w:ilvl w:val="1"/>
          <w:numId w:val="28"/>
        </w:numPr>
        <w:rPr>
          <w:rFonts w:asciiTheme="minorBidi" w:hAnsiTheme="minorBidi"/>
        </w:rPr>
      </w:pPr>
      <w:r w:rsidRPr="00D6326D">
        <w:rPr>
          <w:rFonts w:asciiTheme="minorBidi" w:hAnsiTheme="minorBidi"/>
        </w:rPr>
        <w:t xml:space="preserve">Provide a </w:t>
      </w:r>
      <w:r w:rsidRPr="00D6326D">
        <w:rPr>
          <w:rFonts w:asciiTheme="minorBidi" w:hAnsiTheme="minorBidi"/>
          <w:b/>
          <w:bCs/>
        </w:rPr>
        <w:t>mobile companion app</w:t>
      </w:r>
      <w:r w:rsidRPr="00D6326D">
        <w:rPr>
          <w:rFonts w:asciiTheme="minorBidi" w:hAnsiTheme="minorBidi"/>
        </w:rPr>
        <w:t xml:space="preserve"> where users snap product photos and quickly verify AI-suggested fields (price, SKU, etc.).</w:t>
      </w:r>
    </w:p>
    <w:p w14:paraId="2C5DE6DA" w14:textId="77777777" w:rsidR="00D6326D" w:rsidRPr="00D6326D" w:rsidRDefault="00D6326D" w:rsidP="00D6326D">
      <w:pPr>
        <w:numPr>
          <w:ilvl w:val="1"/>
          <w:numId w:val="28"/>
        </w:numPr>
        <w:rPr>
          <w:rFonts w:asciiTheme="minorBidi" w:hAnsiTheme="minorBidi"/>
        </w:rPr>
      </w:pPr>
      <w:r w:rsidRPr="00D6326D">
        <w:rPr>
          <w:rFonts w:asciiTheme="minorBidi" w:hAnsiTheme="minorBidi"/>
        </w:rPr>
        <w:t xml:space="preserve">Once verified, the data is </w:t>
      </w:r>
      <w:r w:rsidRPr="00D6326D">
        <w:rPr>
          <w:rFonts w:asciiTheme="minorBidi" w:hAnsiTheme="minorBidi"/>
          <w:b/>
          <w:bCs/>
        </w:rPr>
        <w:t>synced</w:t>
      </w:r>
      <w:r w:rsidRPr="00D6326D">
        <w:rPr>
          <w:rFonts w:asciiTheme="minorBidi" w:hAnsiTheme="minorBidi"/>
        </w:rPr>
        <w:t xml:space="preserve"> to a central Excel or database in the cloud, removing the need to do all data entry manually on a smartphone or laptop.</w:t>
      </w:r>
    </w:p>
    <w:p w14:paraId="296E016E" w14:textId="77777777" w:rsidR="00D6326D" w:rsidRPr="00D6326D" w:rsidRDefault="00000000" w:rsidP="00D6326D">
      <w:pPr>
        <w:rPr>
          <w:rFonts w:asciiTheme="minorBidi" w:hAnsiTheme="minorBidi"/>
        </w:rPr>
      </w:pPr>
      <w:r>
        <w:rPr>
          <w:rFonts w:asciiTheme="minorBidi" w:hAnsiTheme="minorBidi"/>
        </w:rPr>
        <w:pict w14:anchorId="386B8E9A">
          <v:rect id="_x0000_i1029" style="width:0;height:1.5pt" o:hralign="center" o:hrstd="t" o:hr="t" fillcolor="#a0a0a0" stroked="f"/>
        </w:pict>
      </w:r>
    </w:p>
    <w:p w14:paraId="35FEE9F5" w14:textId="77777777" w:rsidR="00A11196" w:rsidRPr="00143A07" w:rsidRDefault="00A11196" w:rsidP="00D6326D">
      <w:pPr>
        <w:rPr>
          <w:rFonts w:asciiTheme="minorBidi" w:hAnsiTheme="minorBidi"/>
          <w:b/>
          <w:bCs/>
        </w:rPr>
      </w:pPr>
    </w:p>
    <w:p w14:paraId="4714417E" w14:textId="77777777" w:rsidR="00A11196" w:rsidRPr="00143A07" w:rsidRDefault="00A11196" w:rsidP="00D6326D">
      <w:pPr>
        <w:rPr>
          <w:rFonts w:asciiTheme="minorBidi" w:hAnsiTheme="minorBidi"/>
          <w:b/>
          <w:bCs/>
        </w:rPr>
      </w:pPr>
    </w:p>
    <w:p w14:paraId="7C399054" w14:textId="60923874" w:rsidR="00D6326D" w:rsidRPr="00143A07" w:rsidRDefault="00D6326D" w:rsidP="004812E1">
      <w:pPr>
        <w:pStyle w:val="Heading1"/>
        <w:rPr>
          <w:rFonts w:asciiTheme="minorBidi" w:hAnsiTheme="minorBidi"/>
        </w:rPr>
      </w:pPr>
      <w:r w:rsidRPr="00143A07">
        <w:rPr>
          <w:rFonts w:asciiTheme="minorBidi" w:hAnsiTheme="minorBidi"/>
        </w:rPr>
        <w:lastRenderedPageBreak/>
        <w:t>Selecting the Top 3 Solutions</w:t>
      </w:r>
    </w:p>
    <w:p w14:paraId="4762EFA2" w14:textId="77777777" w:rsidR="00D6326D" w:rsidRPr="00D6326D" w:rsidRDefault="00D6326D" w:rsidP="00D6326D">
      <w:pPr>
        <w:rPr>
          <w:rFonts w:asciiTheme="minorBidi" w:hAnsiTheme="minorBidi"/>
        </w:rPr>
      </w:pPr>
      <w:r w:rsidRPr="00D6326D">
        <w:rPr>
          <w:rFonts w:asciiTheme="minorBidi" w:hAnsiTheme="minorBidi"/>
        </w:rPr>
        <w:t xml:space="preserve">From the solutions proposed, here are three with the </w:t>
      </w:r>
      <w:r w:rsidRPr="00D6326D">
        <w:rPr>
          <w:rFonts w:asciiTheme="minorBidi" w:hAnsiTheme="minorBidi"/>
          <w:b/>
          <w:bCs/>
        </w:rPr>
        <w:t>biggest potential impact</w:t>
      </w:r>
      <w:r w:rsidRPr="00D6326D">
        <w:rPr>
          <w:rFonts w:asciiTheme="minorBidi" w:hAnsiTheme="minorBidi"/>
        </w:rPr>
        <w:t xml:space="preserve"> and </w:t>
      </w:r>
      <w:r w:rsidRPr="00D6326D">
        <w:rPr>
          <w:rFonts w:asciiTheme="minorBidi" w:hAnsiTheme="minorBidi"/>
          <w:b/>
          <w:bCs/>
        </w:rPr>
        <w:t>ease of adoption</w:t>
      </w:r>
      <w:r w:rsidRPr="00D6326D">
        <w:rPr>
          <w:rFonts w:asciiTheme="minorBidi" w:hAnsiTheme="minorBidi"/>
        </w:rPr>
        <w:t>:</w:t>
      </w:r>
    </w:p>
    <w:p w14:paraId="39900347" w14:textId="77777777" w:rsidR="00D6326D" w:rsidRPr="00D6326D" w:rsidRDefault="00D6326D" w:rsidP="00D6326D">
      <w:pPr>
        <w:numPr>
          <w:ilvl w:val="0"/>
          <w:numId w:val="29"/>
        </w:numPr>
        <w:rPr>
          <w:rFonts w:asciiTheme="minorBidi" w:hAnsiTheme="minorBidi"/>
        </w:rPr>
      </w:pPr>
      <w:r w:rsidRPr="00D6326D">
        <w:rPr>
          <w:rFonts w:asciiTheme="minorBidi" w:hAnsiTheme="minorBidi"/>
          <w:b/>
          <w:bCs/>
        </w:rPr>
        <w:t>Offline/Local Redaction Tool with Compliance Reporting</w:t>
      </w:r>
      <w:r w:rsidRPr="00D6326D">
        <w:rPr>
          <w:rFonts w:asciiTheme="minorBidi" w:hAnsiTheme="minorBidi"/>
        </w:rPr>
        <w:t xml:space="preserve"> (Solution B from HMW 2A)</w:t>
      </w:r>
    </w:p>
    <w:p w14:paraId="64DA8412" w14:textId="77777777" w:rsidR="00D6326D" w:rsidRPr="00D6326D" w:rsidRDefault="00D6326D" w:rsidP="00D6326D">
      <w:pPr>
        <w:numPr>
          <w:ilvl w:val="1"/>
          <w:numId w:val="29"/>
        </w:numPr>
        <w:rPr>
          <w:rFonts w:asciiTheme="minorBidi" w:hAnsiTheme="minorBidi"/>
        </w:rPr>
      </w:pPr>
      <w:r w:rsidRPr="00D6326D">
        <w:rPr>
          <w:rFonts w:asciiTheme="minorBidi" w:hAnsiTheme="minorBidi"/>
        </w:rPr>
        <w:t xml:space="preserve">Ensures </w:t>
      </w:r>
      <w:r w:rsidRPr="00D6326D">
        <w:rPr>
          <w:rFonts w:asciiTheme="minorBidi" w:hAnsiTheme="minorBidi"/>
          <w:b/>
          <w:bCs/>
        </w:rPr>
        <w:t>data security</w:t>
      </w:r>
      <w:r w:rsidRPr="00D6326D">
        <w:rPr>
          <w:rFonts w:asciiTheme="minorBidi" w:hAnsiTheme="minorBidi"/>
        </w:rPr>
        <w:t xml:space="preserve"> and addresses privacy concerns directly by avoiding external servers.</w:t>
      </w:r>
    </w:p>
    <w:p w14:paraId="2E09991B" w14:textId="77777777" w:rsidR="00D6326D" w:rsidRPr="00D6326D" w:rsidRDefault="00D6326D" w:rsidP="00D6326D">
      <w:pPr>
        <w:numPr>
          <w:ilvl w:val="1"/>
          <w:numId w:val="29"/>
        </w:numPr>
        <w:rPr>
          <w:rFonts w:asciiTheme="minorBidi" w:hAnsiTheme="minorBidi"/>
        </w:rPr>
      </w:pPr>
      <w:r w:rsidRPr="00D6326D">
        <w:rPr>
          <w:rFonts w:asciiTheme="minorBidi" w:hAnsiTheme="minorBidi"/>
        </w:rPr>
        <w:t xml:space="preserve">Builds </w:t>
      </w:r>
      <w:r w:rsidRPr="00D6326D">
        <w:rPr>
          <w:rFonts w:asciiTheme="minorBidi" w:hAnsiTheme="minorBidi"/>
          <w:b/>
          <w:bCs/>
        </w:rPr>
        <w:t>trust</w:t>
      </w:r>
      <w:r w:rsidRPr="00D6326D">
        <w:rPr>
          <w:rFonts w:asciiTheme="minorBidi" w:hAnsiTheme="minorBidi"/>
        </w:rPr>
        <w:t xml:space="preserve"> through easy-to-read, automatic verification reports.</w:t>
      </w:r>
    </w:p>
    <w:p w14:paraId="4143703C" w14:textId="77777777" w:rsidR="00D6326D" w:rsidRPr="00D6326D" w:rsidRDefault="00D6326D" w:rsidP="00D6326D">
      <w:pPr>
        <w:numPr>
          <w:ilvl w:val="0"/>
          <w:numId w:val="29"/>
        </w:numPr>
        <w:rPr>
          <w:rFonts w:asciiTheme="minorBidi" w:hAnsiTheme="minorBidi"/>
        </w:rPr>
      </w:pPr>
      <w:r w:rsidRPr="00D6326D">
        <w:rPr>
          <w:rFonts w:asciiTheme="minorBidi" w:hAnsiTheme="minorBidi"/>
          <w:b/>
          <w:bCs/>
        </w:rPr>
        <w:t>Image-to-Excel AI Pipeline</w:t>
      </w:r>
      <w:r w:rsidRPr="00D6326D">
        <w:rPr>
          <w:rFonts w:asciiTheme="minorBidi" w:hAnsiTheme="minorBidi"/>
        </w:rPr>
        <w:t xml:space="preserve"> (Solution A from HMW 3A)</w:t>
      </w:r>
    </w:p>
    <w:p w14:paraId="533575F4" w14:textId="77777777" w:rsidR="00D6326D" w:rsidRPr="00D6326D" w:rsidRDefault="00D6326D" w:rsidP="00D6326D">
      <w:pPr>
        <w:numPr>
          <w:ilvl w:val="1"/>
          <w:numId w:val="29"/>
        </w:numPr>
        <w:rPr>
          <w:rFonts w:asciiTheme="minorBidi" w:hAnsiTheme="minorBidi"/>
        </w:rPr>
      </w:pPr>
      <w:r w:rsidRPr="00D6326D">
        <w:rPr>
          <w:rFonts w:asciiTheme="minorBidi" w:hAnsiTheme="minorBidi"/>
        </w:rPr>
        <w:t xml:space="preserve">Highly </w:t>
      </w:r>
      <w:r w:rsidRPr="00D6326D">
        <w:rPr>
          <w:rFonts w:asciiTheme="minorBidi" w:hAnsiTheme="minorBidi"/>
          <w:b/>
          <w:bCs/>
        </w:rPr>
        <w:t>scalable</w:t>
      </w:r>
      <w:r w:rsidRPr="00D6326D">
        <w:rPr>
          <w:rFonts w:asciiTheme="minorBidi" w:hAnsiTheme="minorBidi"/>
        </w:rPr>
        <w:t xml:space="preserve"> for large product catalogs and significantly </w:t>
      </w:r>
      <w:r w:rsidRPr="00D6326D">
        <w:rPr>
          <w:rFonts w:asciiTheme="minorBidi" w:hAnsiTheme="minorBidi"/>
          <w:b/>
          <w:bCs/>
        </w:rPr>
        <w:t>reduces manual data entry</w:t>
      </w:r>
      <w:r w:rsidRPr="00D6326D">
        <w:rPr>
          <w:rFonts w:asciiTheme="minorBidi" w:hAnsiTheme="minorBidi"/>
        </w:rPr>
        <w:t>.</w:t>
      </w:r>
    </w:p>
    <w:p w14:paraId="44FAE868" w14:textId="77777777" w:rsidR="00D6326D" w:rsidRPr="00D6326D" w:rsidRDefault="00D6326D" w:rsidP="00D6326D">
      <w:pPr>
        <w:numPr>
          <w:ilvl w:val="1"/>
          <w:numId w:val="29"/>
        </w:numPr>
        <w:rPr>
          <w:rFonts w:asciiTheme="minorBidi" w:hAnsiTheme="minorBidi"/>
        </w:rPr>
      </w:pPr>
      <w:r w:rsidRPr="00D6326D">
        <w:rPr>
          <w:rFonts w:asciiTheme="minorBidi" w:hAnsiTheme="minorBidi"/>
        </w:rPr>
        <w:t xml:space="preserve">Improves </w:t>
      </w:r>
      <w:r w:rsidRPr="00D6326D">
        <w:rPr>
          <w:rFonts w:asciiTheme="minorBidi" w:hAnsiTheme="minorBidi"/>
          <w:b/>
          <w:bCs/>
        </w:rPr>
        <w:t>accuracy</w:t>
      </w:r>
      <w:r w:rsidRPr="00D6326D">
        <w:rPr>
          <w:rFonts w:asciiTheme="minorBidi" w:hAnsiTheme="minorBidi"/>
        </w:rPr>
        <w:t xml:space="preserve"> via OCR and NLP, automating data structuring in Excel.</w:t>
      </w:r>
    </w:p>
    <w:p w14:paraId="68B2C4A8" w14:textId="77777777" w:rsidR="00D6326D" w:rsidRPr="00D6326D" w:rsidRDefault="00D6326D" w:rsidP="00D6326D">
      <w:pPr>
        <w:numPr>
          <w:ilvl w:val="0"/>
          <w:numId w:val="29"/>
        </w:numPr>
        <w:rPr>
          <w:rFonts w:asciiTheme="minorBidi" w:hAnsiTheme="minorBidi"/>
        </w:rPr>
      </w:pPr>
      <w:r w:rsidRPr="00D6326D">
        <w:rPr>
          <w:rFonts w:asciiTheme="minorBidi" w:hAnsiTheme="minorBidi"/>
          <w:b/>
          <w:bCs/>
        </w:rPr>
        <w:t>AI-Powered Text-Layer Detection System</w:t>
      </w:r>
      <w:r w:rsidRPr="00D6326D">
        <w:rPr>
          <w:rFonts w:asciiTheme="minorBidi" w:hAnsiTheme="minorBidi"/>
        </w:rPr>
        <w:t xml:space="preserve"> (Solution A from HMW 1B)</w:t>
      </w:r>
    </w:p>
    <w:p w14:paraId="2D2F49EF" w14:textId="77777777" w:rsidR="00D6326D" w:rsidRPr="00D6326D" w:rsidRDefault="00D6326D" w:rsidP="00D6326D">
      <w:pPr>
        <w:numPr>
          <w:ilvl w:val="1"/>
          <w:numId w:val="29"/>
        </w:numPr>
        <w:rPr>
          <w:rFonts w:asciiTheme="minorBidi" w:hAnsiTheme="minorBidi"/>
        </w:rPr>
      </w:pPr>
      <w:r w:rsidRPr="00D6326D">
        <w:rPr>
          <w:rFonts w:asciiTheme="minorBidi" w:hAnsiTheme="minorBidi"/>
        </w:rPr>
        <w:t xml:space="preserve">Preserves the </w:t>
      </w:r>
      <w:r w:rsidRPr="00D6326D">
        <w:rPr>
          <w:rFonts w:asciiTheme="minorBidi" w:hAnsiTheme="minorBidi"/>
          <w:b/>
          <w:bCs/>
        </w:rPr>
        <w:t>original design</w:t>
      </w:r>
      <w:r w:rsidRPr="00D6326D">
        <w:rPr>
          <w:rFonts w:asciiTheme="minorBidi" w:hAnsiTheme="minorBidi"/>
        </w:rPr>
        <w:t xml:space="preserve"> and layout of academic documents while redacting.</w:t>
      </w:r>
    </w:p>
    <w:p w14:paraId="0A3414B1" w14:textId="77777777" w:rsidR="00D6326D" w:rsidRPr="00D6326D" w:rsidRDefault="00D6326D" w:rsidP="00D6326D">
      <w:pPr>
        <w:numPr>
          <w:ilvl w:val="1"/>
          <w:numId w:val="29"/>
        </w:numPr>
        <w:rPr>
          <w:rFonts w:asciiTheme="minorBidi" w:hAnsiTheme="minorBidi"/>
        </w:rPr>
      </w:pPr>
      <w:r w:rsidRPr="00D6326D">
        <w:rPr>
          <w:rFonts w:asciiTheme="minorBidi" w:hAnsiTheme="minorBidi"/>
        </w:rPr>
        <w:t xml:space="preserve">Minimizes the risk of </w:t>
      </w:r>
      <w:r w:rsidRPr="00D6326D">
        <w:rPr>
          <w:rFonts w:asciiTheme="minorBidi" w:hAnsiTheme="minorBidi"/>
          <w:b/>
          <w:bCs/>
        </w:rPr>
        <w:t>formatting disruptions</w:t>
      </w:r>
      <w:r w:rsidRPr="00D6326D">
        <w:rPr>
          <w:rFonts w:asciiTheme="minorBidi" w:hAnsiTheme="minorBidi"/>
        </w:rPr>
        <w:t>, making it ideal for official or academic use.</w:t>
      </w:r>
    </w:p>
    <w:p w14:paraId="176B28C5" w14:textId="77777777" w:rsidR="002952AF" w:rsidRPr="00143A07" w:rsidRDefault="002952AF" w:rsidP="002952AF">
      <w:pPr>
        <w:rPr>
          <w:rFonts w:asciiTheme="minorBidi" w:hAnsiTheme="minorBidi"/>
        </w:rPr>
      </w:pPr>
    </w:p>
    <w:sectPr w:rsidR="002952AF" w:rsidRPr="00143A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575607"/>
    <w:multiLevelType w:val="hybridMultilevel"/>
    <w:tmpl w:val="6550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D80CF3"/>
    <w:multiLevelType w:val="hybridMultilevel"/>
    <w:tmpl w:val="680A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306D86"/>
    <w:multiLevelType w:val="hybridMultilevel"/>
    <w:tmpl w:val="E7BC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705009"/>
    <w:multiLevelType w:val="multilevel"/>
    <w:tmpl w:val="83B2D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F4442C"/>
    <w:multiLevelType w:val="multilevel"/>
    <w:tmpl w:val="1D3C06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F53A6C"/>
    <w:multiLevelType w:val="hybridMultilevel"/>
    <w:tmpl w:val="26EC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65931"/>
    <w:multiLevelType w:val="multilevel"/>
    <w:tmpl w:val="E8244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A77F37"/>
    <w:multiLevelType w:val="hybridMultilevel"/>
    <w:tmpl w:val="8F8C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34330"/>
    <w:multiLevelType w:val="multilevel"/>
    <w:tmpl w:val="9D6A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EC0B87"/>
    <w:multiLevelType w:val="hybridMultilevel"/>
    <w:tmpl w:val="C0E23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C75005"/>
    <w:multiLevelType w:val="hybridMultilevel"/>
    <w:tmpl w:val="469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896559"/>
    <w:multiLevelType w:val="multilevel"/>
    <w:tmpl w:val="C5C48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DA66E5"/>
    <w:multiLevelType w:val="multilevel"/>
    <w:tmpl w:val="630C1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ED42BC"/>
    <w:multiLevelType w:val="multilevel"/>
    <w:tmpl w:val="D450B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6F0C02"/>
    <w:multiLevelType w:val="multilevel"/>
    <w:tmpl w:val="C5F4D8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9B206A"/>
    <w:multiLevelType w:val="hybridMultilevel"/>
    <w:tmpl w:val="383A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DB4A50"/>
    <w:multiLevelType w:val="hybridMultilevel"/>
    <w:tmpl w:val="6CC2C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FC145E"/>
    <w:multiLevelType w:val="multilevel"/>
    <w:tmpl w:val="2A6A9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A8560D"/>
    <w:multiLevelType w:val="hybridMultilevel"/>
    <w:tmpl w:val="12B61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82622A"/>
    <w:multiLevelType w:val="hybridMultilevel"/>
    <w:tmpl w:val="871A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9227042">
    <w:abstractNumId w:val="8"/>
  </w:num>
  <w:num w:numId="2" w16cid:durableId="437457201">
    <w:abstractNumId w:val="6"/>
  </w:num>
  <w:num w:numId="3" w16cid:durableId="1203207125">
    <w:abstractNumId w:val="5"/>
  </w:num>
  <w:num w:numId="4" w16cid:durableId="765460991">
    <w:abstractNumId w:val="4"/>
  </w:num>
  <w:num w:numId="5" w16cid:durableId="1270506022">
    <w:abstractNumId w:val="7"/>
  </w:num>
  <w:num w:numId="6" w16cid:durableId="1364087571">
    <w:abstractNumId w:val="3"/>
  </w:num>
  <w:num w:numId="7" w16cid:durableId="792286683">
    <w:abstractNumId w:val="2"/>
  </w:num>
  <w:num w:numId="8" w16cid:durableId="554387742">
    <w:abstractNumId w:val="1"/>
  </w:num>
  <w:num w:numId="9" w16cid:durableId="2034569105">
    <w:abstractNumId w:val="0"/>
  </w:num>
  <w:num w:numId="10" w16cid:durableId="1369531074">
    <w:abstractNumId w:val="9"/>
  </w:num>
  <w:num w:numId="11" w16cid:durableId="371461695">
    <w:abstractNumId w:val="14"/>
  </w:num>
  <w:num w:numId="12" w16cid:durableId="716121726">
    <w:abstractNumId w:val="24"/>
  </w:num>
  <w:num w:numId="13" w16cid:durableId="1889025221">
    <w:abstractNumId w:val="10"/>
  </w:num>
  <w:num w:numId="14" w16cid:durableId="76370719">
    <w:abstractNumId w:val="11"/>
  </w:num>
  <w:num w:numId="15" w16cid:durableId="730813077">
    <w:abstractNumId w:val="19"/>
  </w:num>
  <w:num w:numId="16" w16cid:durableId="1000348402">
    <w:abstractNumId w:val="27"/>
  </w:num>
  <w:num w:numId="17" w16cid:durableId="545070236">
    <w:abstractNumId w:val="15"/>
  </w:num>
  <w:num w:numId="18" w16cid:durableId="489978600">
    <w:abstractNumId w:val="25"/>
  </w:num>
  <w:num w:numId="19" w16cid:durableId="107821916">
    <w:abstractNumId w:val="28"/>
  </w:num>
  <w:num w:numId="20" w16cid:durableId="1171142744">
    <w:abstractNumId w:val="18"/>
  </w:num>
  <w:num w:numId="21" w16cid:durableId="477843902">
    <w:abstractNumId w:val="16"/>
  </w:num>
  <w:num w:numId="22" w16cid:durableId="355473838">
    <w:abstractNumId w:val="20"/>
  </w:num>
  <w:num w:numId="23" w16cid:durableId="218901360">
    <w:abstractNumId w:val="23"/>
  </w:num>
  <w:num w:numId="24" w16cid:durableId="2058383819">
    <w:abstractNumId w:val="13"/>
  </w:num>
  <w:num w:numId="25" w16cid:durableId="466162497">
    <w:abstractNumId w:val="17"/>
  </w:num>
  <w:num w:numId="26" w16cid:durableId="2022051519">
    <w:abstractNumId w:val="21"/>
  </w:num>
  <w:num w:numId="27" w16cid:durableId="708997717">
    <w:abstractNumId w:val="22"/>
  </w:num>
  <w:num w:numId="28" w16cid:durableId="1790735621">
    <w:abstractNumId w:val="26"/>
  </w:num>
  <w:num w:numId="29" w16cid:durableId="10706879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AC5"/>
    <w:rsid w:val="00021487"/>
    <w:rsid w:val="00034616"/>
    <w:rsid w:val="0006063C"/>
    <w:rsid w:val="000723A5"/>
    <w:rsid w:val="000729EA"/>
    <w:rsid w:val="000909A8"/>
    <w:rsid w:val="000C70CB"/>
    <w:rsid w:val="000E1CD5"/>
    <w:rsid w:val="0010228F"/>
    <w:rsid w:val="0010254E"/>
    <w:rsid w:val="001052E8"/>
    <w:rsid w:val="00143A07"/>
    <w:rsid w:val="0015074B"/>
    <w:rsid w:val="00187A37"/>
    <w:rsid w:val="001D488E"/>
    <w:rsid w:val="00273FEE"/>
    <w:rsid w:val="002952AF"/>
    <w:rsid w:val="0029639D"/>
    <w:rsid w:val="002A6074"/>
    <w:rsid w:val="002A7610"/>
    <w:rsid w:val="002E5585"/>
    <w:rsid w:val="00326F90"/>
    <w:rsid w:val="00387863"/>
    <w:rsid w:val="003F7CCF"/>
    <w:rsid w:val="004732E4"/>
    <w:rsid w:val="004812E1"/>
    <w:rsid w:val="00563CBC"/>
    <w:rsid w:val="006558A2"/>
    <w:rsid w:val="0073506A"/>
    <w:rsid w:val="00791D87"/>
    <w:rsid w:val="00844B3F"/>
    <w:rsid w:val="00845326"/>
    <w:rsid w:val="008626E2"/>
    <w:rsid w:val="008A6C77"/>
    <w:rsid w:val="009B6048"/>
    <w:rsid w:val="00A0098E"/>
    <w:rsid w:val="00A11196"/>
    <w:rsid w:val="00A557DE"/>
    <w:rsid w:val="00AA1D8D"/>
    <w:rsid w:val="00AF075B"/>
    <w:rsid w:val="00B14261"/>
    <w:rsid w:val="00B47730"/>
    <w:rsid w:val="00C22075"/>
    <w:rsid w:val="00C43D3F"/>
    <w:rsid w:val="00CB0664"/>
    <w:rsid w:val="00D6326D"/>
    <w:rsid w:val="00E348F1"/>
    <w:rsid w:val="00E70C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AD0C63"/>
  <w14:defaultImageDpi w14:val="300"/>
  <w15:docId w15:val="{11CF0F25-414D-481B-A0B8-A666BA66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8A2"/>
  </w:style>
  <w:style w:type="paragraph" w:styleId="Heading1">
    <w:name w:val="heading 1"/>
    <w:basedOn w:val="Normal"/>
    <w:next w:val="Normal"/>
    <w:link w:val="Heading1Char"/>
    <w:uiPriority w:val="9"/>
    <w:qFormat/>
    <w:rsid w:val="006558A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558A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558A2"/>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6558A2"/>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6558A2"/>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6558A2"/>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6558A2"/>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6558A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558A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6558A2"/>
    <w:pPr>
      <w:spacing w:after="0" w:line="240" w:lineRule="auto"/>
    </w:pPr>
  </w:style>
  <w:style w:type="character" w:customStyle="1" w:styleId="Heading1Char">
    <w:name w:val="Heading 1 Char"/>
    <w:basedOn w:val="DefaultParagraphFont"/>
    <w:link w:val="Heading1"/>
    <w:uiPriority w:val="9"/>
    <w:rsid w:val="006558A2"/>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6558A2"/>
    <w:rPr>
      <w:caps/>
      <w:spacing w:val="15"/>
      <w:shd w:val="clear" w:color="auto" w:fill="DBE5F1" w:themeFill="accent1" w:themeFillTint="33"/>
    </w:rPr>
  </w:style>
  <w:style w:type="character" w:customStyle="1" w:styleId="Heading3Char">
    <w:name w:val="Heading 3 Char"/>
    <w:basedOn w:val="DefaultParagraphFont"/>
    <w:link w:val="Heading3"/>
    <w:uiPriority w:val="9"/>
    <w:rsid w:val="006558A2"/>
    <w:rPr>
      <w:caps/>
      <w:color w:val="243F60" w:themeColor="accent1" w:themeShade="7F"/>
      <w:spacing w:val="15"/>
    </w:rPr>
  </w:style>
  <w:style w:type="paragraph" w:styleId="Title">
    <w:name w:val="Title"/>
    <w:basedOn w:val="Normal"/>
    <w:next w:val="Normal"/>
    <w:link w:val="TitleChar"/>
    <w:uiPriority w:val="10"/>
    <w:qFormat/>
    <w:rsid w:val="006558A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6558A2"/>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6558A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558A2"/>
    <w:rPr>
      <w:caps/>
      <w:color w:val="595959" w:themeColor="text1" w:themeTint="A6"/>
      <w:spacing w:val="10"/>
      <w:sz w:val="21"/>
      <w:szCs w:val="21"/>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6558A2"/>
    <w:rPr>
      <w:i/>
      <w:iCs/>
      <w:sz w:val="24"/>
      <w:szCs w:val="24"/>
    </w:rPr>
  </w:style>
  <w:style w:type="character" w:customStyle="1" w:styleId="QuoteChar">
    <w:name w:val="Quote Char"/>
    <w:basedOn w:val="DefaultParagraphFont"/>
    <w:link w:val="Quote"/>
    <w:uiPriority w:val="29"/>
    <w:rsid w:val="006558A2"/>
    <w:rPr>
      <w:i/>
      <w:iCs/>
      <w:sz w:val="24"/>
      <w:szCs w:val="24"/>
    </w:rPr>
  </w:style>
  <w:style w:type="character" w:customStyle="1" w:styleId="Heading4Char">
    <w:name w:val="Heading 4 Char"/>
    <w:basedOn w:val="DefaultParagraphFont"/>
    <w:link w:val="Heading4"/>
    <w:uiPriority w:val="9"/>
    <w:semiHidden/>
    <w:rsid w:val="006558A2"/>
    <w:rPr>
      <w:caps/>
      <w:color w:val="365F91" w:themeColor="accent1" w:themeShade="BF"/>
      <w:spacing w:val="10"/>
    </w:rPr>
  </w:style>
  <w:style w:type="character" w:customStyle="1" w:styleId="Heading5Char">
    <w:name w:val="Heading 5 Char"/>
    <w:basedOn w:val="DefaultParagraphFont"/>
    <w:link w:val="Heading5"/>
    <w:uiPriority w:val="9"/>
    <w:semiHidden/>
    <w:rsid w:val="006558A2"/>
    <w:rPr>
      <w:caps/>
      <w:color w:val="365F91" w:themeColor="accent1" w:themeShade="BF"/>
      <w:spacing w:val="10"/>
    </w:rPr>
  </w:style>
  <w:style w:type="character" w:customStyle="1" w:styleId="Heading6Char">
    <w:name w:val="Heading 6 Char"/>
    <w:basedOn w:val="DefaultParagraphFont"/>
    <w:link w:val="Heading6"/>
    <w:uiPriority w:val="9"/>
    <w:semiHidden/>
    <w:rsid w:val="006558A2"/>
    <w:rPr>
      <w:caps/>
      <w:color w:val="365F91" w:themeColor="accent1" w:themeShade="BF"/>
      <w:spacing w:val="10"/>
    </w:rPr>
  </w:style>
  <w:style w:type="character" w:customStyle="1" w:styleId="Heading7Char">
    <w:name w:val="Heading 7 Char"/>
    <w:basedOn w:val="DefaultParagraphFont"/>
    <w:link w:val="Heading7"/>
    <w:uiPriority w:val="9"/>
    <w:semiHidden/>
    <w:rsid w:val="006558A2"/>
    <w:rPr>
      <w:caps/>
      <w:color w:val="365F91" w:themeColor="accent1" w:themeShade="BF"/>
      <w:spacing w:val="10"/>
    </w:rPr>
  </w:style>
  <w:style w:type="character" w:customStyle="1" w:styleId="Heading8Char">
    <w:name w:val="Heading 8 Char"/>
    <w:basedOn w:val="DefaultParagraphFont"/>
    <w:link w:val="Heading8"/>
    <w:uiPriority w:val="9"/>
    <w:semiHidden/>
    <w:rsid w:val="006558A2"/>
    <w:rPr>
      <w:caps/>
      <w:spacing w:val="10"/>
      <w:sz w:val="18"/>
      <w:szCs w:val="18"/>
    </w:rPr>
  </w:style>
  <w:style w:type="character" w:customStyle="1" w:styleId="Heading9Char">
    <w:name w:val="Heading 9 Char"/>
    <w:basedOn w:val="DefaultParagraphFont"/>
    <w:link w:val="Heading9"/>
    <w:uiPriority w:val="9"/>
    <w:semiHidden/>
    <w:rsid w:val="006558A2"/>
    <w:rPr>
      <w:i/>
      <w:iCs/>
      <w:caps/>
      <w:spacing w:val="10"/>
      <w:sz w:val="18"/>
      <w:szCs w:val="18"/>
    </w:rPr>
  </w:style>
  <w:style w:type="paragraph" w:styleId="Caption">
    <w:name w:val="caption"/>
    <w:basedOn w:val="Normal"/>
    <w:next w:val="Normal"/>
    <w:uiPriority w:val="35"/>
    <w:semiHidden/>
    <w:unhideWhenUsed/>
    <w:qFormat/>
    <w:rsid w:val="006558A2"/>
    <w:rPr>
      <w:b/>
      <w:bCs/>
      <w:color w:val="365F91" w:themeColor="accent1" w:themeShade="BF"/>
      <w:sz w:val="16"/>
      <w:szCs w:val="16"/>
    </w:rPr>
  </w:style>
  <w:style w:type="character" w:styleId="Strong">
    <w:name w:val="Strong"/>
    <w:uiPriority w:val="22"/>
    <w:qFormat/>
    <w:rsid w:val="006558A2"/>
    <w:rPr>
      <w:b/>
      <w:bCs/>
    </w:rPr>
  </w:style>
  <w:style w:type="character" w:styleId="Emphasis">
    <w:name w:val="Emphasis"/>
    <w:uiPriority w:val="20"/>
    <w:qFormat/>
    <w:rsid w:val="006558A2"/>
    <w:rPr>
      <w:caps/>
      <w:color w:val="243F60" w:themeColor="accent1" w:themeShade="7F"/>
      <w:spacing w:val="5"/>
    </w:rPr>
  </w:style>
  <w:style w:type="paragraph" w:styleId="IntenseQuote">
    <w:name w:val="Intense Quote"/>
    <w:basedOn w:val="Normal"/>
    <w:next w:val="Normal"/>
    <w:link w:val="IntenseQuoteChar"/>
    <w:uiPriority w:val="30"/>
    <w:qFormat/>
    <w:rsid w:val="006558A2"/>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6558A2"/>
    <w:rPr>
      <w:color w:val="4F81BD" w:themeColor="accent1"/>
      <w:sz w:val="24"/>
      <w:szCs w:val="24"/>
    </w:rPr>
  </w:style>
  <w:style w:type="character" w:styleId="SubtleEmphasis">
    <w:name w:val="Subtle Emphasis"/>
    <w:uiPriority w:val="19"/>
    <w:qFormat/>
    <w:rsid w:val="006558A2"/>
    <w:rPr>
      <w:i/>
      <w:iCs/>
      <w:color w:val="243F60" w:themeColor="accent1" w:themeShade="7F"/>
    </w:rPr>
  </w:style>
  <w:style w:type="character" w:styleId="IntenseEmphasis">
    <w:name w:val="Intense Emphasis"/>
    <w:uiPriority w:val="21"/>
    <w:qFormat/>
    <w:rsid w:val="006558A2"/>
    <w:rPr>
      <w:b/>
      <w:bCs/>
      <w:caps/>
      <w:color w:val="243F60" w:themeColor="accent1" w:themeShade="7F"/>
      <w:spacing w:val="10"/>
    </w:rPr>
  </w:style>
  <w:style w:type="character" w:styleId="SubtleReference">
    <w:name w:val="Subtle Reference"/>
    <w:uiPriority w:val="31"/>
    <w:qFormat/>
    <w:rsid w:val="006558A2"/>
    <w:rPr>
      <w:b/>
      <w:bCs/>
      <w:color w:val="4F81BD" w:themeColor="accent1"/>
    </w:rPr>
  </w:style>
  <w:style w:type="character" w:styleId="IntenseReference">
    <w:name w:val="Intense Reference"/>
    <w:uiPriority w:val="32"/>
    <w:qFormat/>
    <w:rsid w:val="006558A2"/>
    <w:rPr>
      <w:b/>
      <w:bCs/>
      <w:i/>
      <w:iCs/>
      <w:caps/>
      <w:color w:val="4F81BD" w:themeColor="accent1"/>
    </w:rPr>
  </w:style>
  <w:style w:type="character" w:styleId="BookTitle">
    <w:name w:val="Book Title"/>
    <w:uiPriority w:val="33"/>
    <w:qFormat/>
    <w:rsid w:val="006558A2"/>
    <w:rPr>
      <w:b/>
      <w:bCs/>
      <w:i/>
      <w:iCs/>
      <w:spacing w:val="0"/>
    </w:rPr>
  </w:style>
  <w:style w:type="paragraph" w:styleId="TOCHeading">
    <w:name w:val="TOC Heading"/>
    <w:basedOn w:val="Heading1"/>
    <w:next w:val="Normal"/>
    <w:uiPriority w:val="39"/>
    <w:semiHidden/>
    <w:unhideWhenUsed/>
    <w:qFormat/>
    <w:rsid w:val="006558A2"/>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849722">
      <w:bodyDiv w:val="1"/>
      <w:marLeft w:val="0"/>
      <w:marRight w:val="0"/>
      <w:marTop w:val="0"/>
      <w:marBottom w:val="0"/>
      <w:divBdr>
        <w:top w:val="none" w:sz="0" w:space="0" w:color="auto"/>
        <w:left w:val="none" w:sz="0" w:space="0" w:color="auto"/>
        <w:bottom w:val="none" w:sz="0" w:space="0" w:color="auto"/>
        <w:right w:val="none" w:sz="0" w:space="0" w:color="auto"/>
      </w:divBdr>
    </w:div>
    <w:div w:id="315888963">
      <w:bodyDiv w:val="1"/>
      <w:marLeft w:val="0"/>
      <w:marRight w:val="0"/>
      <w:marTop w:val="0"/>
      <w:marBottom w:val="0"/>
      <w:divBdr>
        <w:top w:val="none" w:sz="0" w:space="0" w:color="auto"/>
        <w:left w:val="none" w:sz="0" w:space="0" w:color="auto"/>
        <w:bottom w:val="none" w:sz="0" w:space="0" w:color="auto"/>
        <w:right w:val="none" w:sz="0" w:space="0" w:color="auto"/>
      </w:divBdr>
    </w:div>
    <w:div w:id="456488000">
      <w:bodyDiv w:val="1"/>
      <w:marLeft w:val="0"/>
      <w:marRight w:val="0"/>
      <w:marTop w:val="0"/>
      <w:marBottom w:val="0"/>
      <w:divBdr>
        <w:top w:val="none" w:sz="0" w:space="0" w:color="auto"/>
        <w:left w:val="none" w:sz="0" w:space="0" w:color="auto"/>
        <w:bottom w:val="none" w:sz="0" w:space="0" w:color="auto"/>
        <w:right w:val="none" w:sz="0" w:space="0" w:color="auto"/>
      </w:divBdr>
    </w:div>
    <w:div w:id="609047491">
      <w:bodyDiv w:val="1"/>
      <w:marLeft w:val="0"/>
      <w:marRight w:val="0"/>
      <w:marTop w:val="0"/>
      <w:marBottom w:val="0"/>
      <w:divBdr>
        <w:top w:val="none" w:sz="0" w:space="0" w:color="auto"/>
        <w:left w:val="none" w:sz="0" w:space="0" w:color="auto"/>
        <w:bottom w:val="none" w:sz="0" w:space="0" w:color="auto"/>
        <w:right w:val="none" w:sz="0" w:space="0" w:color="auto"/>
      </w:divBdr>
    </w:div>
    <w:div w:id="751967498">
      <w:bodyDiv w:val="1"/>
      <w:marLeft w:val="0"/>
      <w:marRight w:val="0"/>
      <w:marTop w:val="0"/>
      <w:marBottom w:val="0"/>
      <w:divBdr>
        <w:top w:val="none" w:sz="0" w:space="0" w:color="auto"/>
        <w:left w:val="none" w:sz="0" w:space="0" w:color="auto"/>
        <w:bottom w:val="none" w:sz="0" w:space="0" w:color="auto"/>
        <w:right w:val="none" w:sz="0" w:space="0" w:color="auto"/>
      </w:divBdr>
    </w:div>
    <w:div w:id="892078560">
      <w:bodyDiv w:val="1"/>
      <w:marLeft w:val="0"/>
      <w:marRight w:val="0"/>
      <w:marTop w:val="0"/>
      <w:marBottom w:val="0"/>
      <w:divBdr>
        <w:top w:val="none" w:sz="0" w:space="0" w:color="auto"/>
        <w:left w:val="none" w:sz="0" w:space="0" w:color="auto"/>
        <w:bottom w:val="none" w:sz="0" w:space="0" w:color="auto"/>
        <w:right w:val="none" w:sz="0" w:space="0" w:color="auto"/>
      </w:divBdr>
    </w:div>
    <w:div w:id="907573758">
      <w:bodyDiv w:val="1"/>
      <w:marLeft w:val="0"/>
      <w:marRight w:val="0"/>
      <w:marTop w:val="0"/>
      <w:marBottom w:val="0"/>
      <w:divBdr>
        <w:top w:val="none" w:sz="0" w:space="0" w:color="auto"/>
        <w:left w:val="none" w:sz="0" w:space="0" w:color="auto"/>
        <w:bottom w:val="none" w:sz="0" w:space="0" w:color="auto"/>
        <w:right w:val="none" w:sz="0" w:space="0" w:color="auto"/>
      </w:divBdr>
    </w:div>
    <w:div w:id="913903587">
      <w:bodyDiv w:val="1"/>
      <w:marLeft w:val="0"/>
      <w:marRight w:val="0"/>
      <w:marTop w:val="0"/>
      <w:marBottom w:val="0"/>
      <w:divBdr>
        <w:top w:val="none" w:sz="0" w:space="0" w:color="auto"/>
        <w:left w:val="none" w:sz="0" w:space="0" w:color="auto"/>
        <w:bottom w:val="none" w:sz="0" w:space="0" w:color="auto"/>
        <w:right w:val="none" w:sz="0" w:space="0" w:color="auto"/>
      </w:divBdr>
    </w:div>
    <w:div w:id="931008676">
      <w:bodyDiv w:val="1"/>
      <w:marLeft w:val="0"/>
      <w:marRight w:val="0"/>
      <w:marTop w:val="0"/>
      <w:marBottom w:val="0"/>
      <w:divBdr>
        <w:top w:val="none" w:sz="0" w:space="0" w:color="auto"/>
        <w:left w:val="none" w:sz="0" w:space="0" w:color="auto"/>
        <w:bottom w:val="none" w:sz="0" w:space="0" w:color="auto"/>
        <w:right w:val="none" w:sz="0" w:space="0" w:color="auto"/>
      </w:divBdr>
    </w:div>
    <w:div w:id="981084199">
      <w:bodyDiv w:val="1"/>
      <w:marLeft w:val="0"/>
      <w:marRight w:val="0"/>
      <w:marTop w:val="0"/>
      <w:marBottom w:val="0"/>
      <w:divBdr>
        <w:top w:val="none" w:sz="0" w:space="0" w:color="auto"/>
        <w:left w:val="none" w:sz="0" w:space="0" w:color="auto"/>
        <w:bottom w:val="none" w:sz="0" w:space="0" w:color="auto"/>
        <w:right w:val="none" w:sz="0" w:space="0" w:color="auto"/>
      </w:divBdr>
    </w:div>
    <w:div w:id="986714212">
      <w:bodyDiv w:val="1"/>
      <w:marLeft w:val="0"/>
      <w:marRight w:val="0"/>
      <w:marTop w:val="0"/>
      <w:marBottom w:val="0"/>
      <w:divBdr>
        <w:top w:val="none" w:sz="0" w:space="0" w:color="auto"/>
        <w:left w:val="none" w:sz="0" w:space="0" w:color="auto"/>
        <w:bottom w:val="none" w:sz="0" w:space="0" w:color="auto"/>
        <w:right w:val="none" w:sz="0" w:space="0" w:color="auto"/>
      </w:divBdr>
    </w:div>
    <w:div w:id="1297224152">
      <w:bodyDiv w:val="1"/>
      <w:marLeft w:val="0"/>
      <w:marRight w:val="0"/>
      <w:marTop w:val="0"/>
      <w:marBottom w:val="0"/>
      <w:divBdr>
        <w:top w:val="none" w:sz="0" w:space="0" w:color="auto"/>
        <w:left w:val="none" w:sz="0" w:space="0" w:color="auto"/>
        <w:bottom w:val="none" w:sz="0" w:space="0" w:color="auto"/>
        <w:right w:val="none" w:sz="0" w:space="0" w:color="auto"/>
      </w:divBdr>
    </w:div>
    <w:div w:id="1302614705">
      <w:bodyDiv w:val="1"/>
      <w:marLeft w:val="0"/>
      <w:marRight w:val="0"/>
      <w:marTop w:val="0"/>
      <w:marBottom w:val="0"/>
      <w:divBdr>
        <w:top w:val="none" w:sz="0" w:space="0" w:color="auto"/>
        <w:left w:val="none" w:sz="0" w:space="0" w:color="auto"/>
        <w:bottom w:val="none" w:sz="0" w:space="0" w:color="auto"/>
        <w:right w:val="none" w:sz="0" w:space="0" w:color="auto"/>
      </w:divBdr>
    </w:div>
    <w:div w:id="1465544667">
      <w:bodyDiv w:val="1"/>
      <w:marLeft w:val="0"/>
      <w:marRight w:val="0"/>
      <w:marTop w:val="0"/>
      <w:marBottom w:val="0"/>
      <w:divBdr>
        <w:top w:val="none" w:sz="0" w:space="0" w:color="auto"/>
        <w:left w:val="none" w:sz="0" w:space="0" w:color="auto"/>
        <w:bottom w:val="none" w:sz="0" w:space="0" w:color="auto"/>
        <w:right w:val="none" w:sz="0" w:space="0" w:color="auto"/>
      </w:divBdr>
    </w:div>
    <w:div w:id="20309810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Mohamad-Mario SAKKA (135385)</cp:lastModifiedBy>
  <cp:revision>38</cp:revision>
  <dcterms:created xsi:type="dcterms:W3CDTF">2013-12-23T23:15:00Z</dcterms:created>
  <dcterms:modified xsi:type="dcterms:W3CDTF">2025-03-31T06:14:00Z</dcterms:modified>
  <cp:category/>
</cp:coreProperties>
</file>